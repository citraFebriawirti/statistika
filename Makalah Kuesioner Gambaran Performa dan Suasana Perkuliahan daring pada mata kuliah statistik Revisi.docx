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MAKALAH</w:t>
      </w:r>
    </w:p>
    <w:p>
      <w:pPr>
        <w:spacing w:after="0" w:line="240" w:lineRule="auto"/>
        <w:jc w:val="center"/>
        <w:rPr>
          <w:rStyle w:val="92"/>
          <w:rFonts w:ascii="Times New Roman" w:hAnsi="Times New Roman" w:cs="Times New Roman"/>
          <w:b w:val="0"/>
          <w:bCs w:val="0"/>
          <w:sz w:val="28"/>
          <w:szCs w:val="28"/>
          <w:shd w:val="clear" w:color="auto" w:fill="FFFFFF"/>
          <w:lang w:val="en-US"/>
        </w:rPr>
      </w:pPr>
      <w:r>
        <w:rPr>
          <w:rStyle w:val="92"/>
          <w:rFonts w:ascii="Times New Roman" w:hAnsi="Times New Roman" w:cs="Times New Roman"/>
          <w:b w:val="0"/>
          <w:bCs w:val="0"/>
          <w:sz w:val="28"/>
          <w:szCs w:val="28"/>
          <w:shd w:val="clear" w:color="auto" w:fill="FFFFFF"/>
          <w:lang w:val="en-US"/>
        </w:rPr>
        <w:t>“Gambaran Performa dan Suasana Dalam Perkuliahan Daring Pada Mata Kuliah Statistika Berdasarkan Kuesioner”</w:t>
      </w:r>
    </w:p>
    <w:p>
      <w:pPr>
        <w:spacing w:after="0" w:line="240" w:lineRule="auto"/>
        <w:jc w:val="center"/>
        <w:rPr>
          <w:rStyle w:val="92"/>
          <w:rFonts w:ascii="Times New Roman" w:hAnsi="Times New Roman" w:cs="Times New Roman"/>
          <w:b w:val="0"/>
          <w:bCs w:val="0"/>
          <w:sz w:val="28"/>
          <w:szCs w:val="28"/>
          <w:shd w:val="clear" w:color="auto" w:fill="FFFFFF"/>
          <w:lang w:val="en-US"/>
        </w:rPr>
      </w:pPr>
    </w:p>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Disusun untuk Memenuhi Tugas Mata Kuliah Statistika dan Probabilitas I</w:t>
      </w:r>
    </w:p>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Dosen Pengampu : Rahimullaily, M.Si</w:t>
      </w:r>
    </w:p>
    <w:p>
      <w:pPr>
        <w:spacing w:after="0" w:line="240" w:lineRule="auto"/>
        <w:jc w:val="center"/>
        <w:rPr>
          <w:rStyle w:val="92"/>
          <w:rFonts w:ascii="Times New Roman" w:hAnsi="Times New Roman" w:cs="Times New Roman"/>
          <w:b w:val="0"/>
          <w:bCs w:val="0"/>
          <w:sz w:val="28"/>
          <w:szCs w:val="28"/>
          <w:shd w:val="clear" w:color="auto" w:fill="FFFFFF"/>
          <w:lang w:val="en-US"/>
        </w:rPr>
      </w:pPr>
    </w:p>
    <w:p>
      <w:pPr>
        <w:pStyle w:val="15"/>
        <w:spacing w:line="240" w:lineRule="auto"/>
        <w:jc w:val="center"/>
      </w:pPr>
      <w:r>
        <w:rPr>
          <w:rFonts w:ascii="Times New Roman" w:hAnsi="Times New Roman" w:cs="Times New Roman"/>
          <w:sz w:val="28"/>
          <w:szCs w:val="28"/>
          <w:lang w:val="en-US"/>
        </w:rPr>
        <w:drawing>
          <wp:anchor distT="0" distB="0" distL="0" distR="0" simplePos="0" relativeHeight="251659264" behindDoc="0" locked="0" layoutInCell="1" allowOverlap="1">
            <wp:simplePos x="0" y="0"/>
            <wp:positionH relativeFrom="page">
              <wp:posOffset>2767330</wp:posOffset>
            </wp:positionH>
            <wp:positionV relativeFrom="paragraph">
              <wp:posOffset>331470</wp:posOffset>
            </wp:positionV>
            <wp:extent cx="2035810" cy="22580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5810" cy="2258060"/>
                    </a:xfrm>
                    <a:prstGeom prst="rect">
                      <a:avLst/>
                    </a:prstGeom>
                    <a:noFill/>
                  </pic:spPr>
                </pic:pic>
              </a:graphicData>
            </a:graphic>
          </wp:anchor>
        </w:drawing>
      </w:r>
    </w:p>
    <w:p>
      <w:pPr>
        <w:spacing w:line="240" w:lineRule="auto"/>
        <w:jc w:val="center"/>
        <w:rPr>
          <w:rFonts w:ascii="Times New Roman" w:hAnsi="Times New Roman" w:cs="Times New Roman"/>
          <w:sz w:val="24"/>
          <w:szCs w:val="24"/>
          <w:lang w:val="en-US"/>
        </w:rPr>
      </w:pPr>
      <w:bookmarkStart w:id="0" w:name="_Toc86136253"/>
      <w:bookmarkStart w:id="1" w:name="_Toc2634"/>
      <w:bookmarkStart w:id="2" w:name="_Toc12207"/>
      <w:bookmarkStart w:id="3" w:name="_Toc5149"/>
      <w:bookmarkStart w:id="4" w:name="_Toc86130977"/>
      <w:bookmarkStart w:id="5" w:name="_Toc8198"/>
      <w:bookmarkStart w:id="6" w:name="_Toc56511462"/>
      <w:bookmarkStart w:id="7" w:name="_Toc86130784"/>
      <w:bookmarkStart w:id="8" w:name="_Toc11280"/>
      <w:bookmarkStart w:id="9" w:name="_Toc86130433"/>
      <w:bookmarkStart w:id="10" w:name="_Toc4573"/>
    </w:p>
    <w:p>
      <w:pPr>
        <w:spacing w:line="240" w:lineRule="auto"/>
        <w:jc w:val="center"/>
        <w:rPr>
          <w:rFonts w:ascii="Times New Roman" w:hAnsi="Times New Roman" w:cs="Times New Roman"/>
          <w:sz w:val="24"/>
          <w:szCs w:val="24"/>
          <w:lang w:val="en-US"/>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DISUSUN OLEH :</w:t>
      </w:r>
      <w:bookmarkEnd w:id="0"/>
      <w:bookmarkEnd w:id="1"/>
      <w:bookmarkEnd w:id="2"/>
      <w:bookmarkEnd w:id="3"/>
      <w:bookmarkEnd w:id="4"/>
      <w:bookmarkEnd w:id="5"/>
      <w:bookmarkEnd w:id="6"/>
      <w:bookmarkEnd w:id="7"/>
      <w:bookmarkEnd w:id="8"/>
      <w:bookmarkEnd w:id="9"/>
      <w:bookmarkEnd w:id="10"/>
    </w:p>
    <w:p>
      <w:pPr>
        <w:pStyle w:val="250"/>
        <w:spacing w:after="0" w:line="240" w:lineRule="auto"/>
        <w:ind w:left="0"/>
        <w:jc w:val="both"/>
        <w:rPr>
          <w:rFonts w:ascii="Times New Roman" w:hAnsi="Times New Roman" w:cs="Times New Roman"/>
          <w:sz w:val="28"/>
          <w:szCs w:val="28"/>
          <w:lang w:val="en-US"/>
        </w:rPr>
      </w:pPr>
    </w:p>
    <w:p>
      <w:pPr>
        <w:pStyle w:val="250"/>
        <w:numPr>
          <w:ilvl w:val="0"/>
          <w:numId w:val="11"/>
        </w:numPr>
        <w:spacing w:after="0" w:line="240" w:lineRule="auto"/>
        <w:ind w:firstLine="1335"/>
        <w:jc w:val="both"/>
        <w:rPr>
          <w:rFonts w:ascii="Times New Roman" w:hAnsi="Times New Roman" w:cs="Times New Roman"/>
          <w:sz w:val="28"/>
          <w:szCs w:val="28"/>
        </w:rPr>
      </w:pPr>
      <w:bookmarkStart w:id="11" w:name="_Ref86134091"/>
      <w:r>
        <w:rPr>
          <w:rFonts w:ascii="Times New Roman" w:hAnsi="Times New Roman" w:cs="Times New Roman"/>
          <w:sz w:val="28"/>
          <w:szCs w:val="28"/>
          <w:lang w:val="en-US"/>
        </w:rPr>
        <w:t xml:space="preserve">Rila Triani                   </w:t>
      </w:r>
      <w:r>
        <w:rPr>
          <w:rFonts w:ascii="Times New Roman" w:hAnsi="Times New Roman" w:cs="Times New Roman"/>
          <w:sz w:val="28"/>
          <w:szCs w:val="28"/>
        </w:rPr>
        <w:t>20110002</w:t>
      </w:r>
      <w:r>
        <w:rPr>
          <w:rFonts w:ascii="Times New Roman" w:hAnsi="Times New Roman" w:cs="Times New Roman"/>
          <w:sz w:val="28"/>
          <w:szCs w:val="28"/>
          <w:lang w:val="en-US"/>
        </w:rPr>
        <w:t>6</w:t>
      </w:r>
      <w:bookmarkEnd w:id="11"/>
    </w:p>
    <w:p>
      <w:pPr>
        <w:pStyle w:val="250"/>
        <w:numPr>
          <w:ilvl w:val="0"/>
          <w:numId w:val="11"/>
        </w:numPr>
        <w:spacing w:after="0" w:line="240" w:lineRule="auto"/>
        <w:ind w:firstLine="1335"/>
        <w:jc w:val="both"/>
        <w:rPr>
          <w:rFonts w:ascii="Times New Roman" w:hAnsi="Times New Roman" w:cs="Times New Roman"/>
          <w:sz w:val="28"/>
          <w:szCs w:val="28"/>
        </w:rPr>
      </w:pPr>
      <w:r>
        <w:rPr>
          <w:rFonts w:ascii="Times New Roman" w:hAnsi="Times New Roman" w:cs="Times New Roman"/>
          <w:sz w:val="28"/>
          <w:szCs w:val="28"/>
          <w:lang w:val="en-US"/>
        </w:rPr>
        <w:t>Werry Junia Putri        201100030</w:t>
      </w:r>
    </w:p>
    <w:p>
      <w:pPr>
        <w:pStyle w:val="250"/>
        <w:numPr>
          <w:ilvl w:val="0"/>
          <w:numId w:val="11"/>
        </w:numPr>
        <w:spacing w:after="0" w:line="240" w:lineRule="auto"/>
        <w:ind w:firstLine="1335"/>
        <w:jc w:val="both"/>
        <w:rPr>
          <w:rFonts w:ascii="Times New Roman" w:hAnsi="Times New Roman" w:cs="Times New Roman"/>
          <w:sz w:val="28"/>
          <w:szCs w:val="28"/>
        </w:rPr>
      </w:pPr>
      <w:r>
        <w:rPr>
          <w:rFonts w:ascii="Times New Roman" w:hAnsi="Times New Roman" w:cs="Times New Roman"/>
          <w:sz w:val="28"/>
          <w:szCs w:val="28"/>
          <w:lang w:val="en-US"/>
        </w:rPr>
        <w:t xml:space="preserve">Citra Febriawirti          </w:t>
      </w:r>
      <w:r>
        <w:rPr>
          <w:rFonts w:ascii="Times New Roman" w:hAnsi="Times New Roman" w:cs="Times New Roman"/>
          <w:sz w:val="28"/>
          <w:szCs w:val="28"/>
        </w:rPr>
        <w:t>2011000</w:t>
      </w:r>
      <w:r>
        <w:rPr>
          <w:rFonts w:ascii="Times New Roman" w:hAnsi="Times New Roman" w:cs="Times New Roman"/>
          <w:sz w:val="28"/>
          <w:szCs w:val="28"/>
          <w:lang w:val="en-US"/>
        </w:rPr>
        <w:t>32</w:t>
      </w:r>
    </w:p>
    <w:p>
      <w:pPr>
        <w:pStyle w:val="250"/>
        <w:numPr>
          <w:ilvl w:val="0"/>
          <w:numId w:val="11"/>
        </w:numPr>
        <w:spacing w:after="0" w:line="240" w:lineRule="auto"/>
        <w:ind w:firstLine="1335"/>
        <w:jc w:val="both"/>
        <w:rPr>
          <w:rFonts w:ascii="Times New Roman" w:hAnsi="Times New Roman" w:cs="Times New Roman"/>
          <w:sz w:val="28"/>
          <w:szCs w:val="28"/>
        </w:rPr>
      </w:pPr>
      <w:r>
        <w:rPr>
          <w:rFonts w:ascii="Times New Roman" w:hAnsi="Times New Roman" w:cs="Times New Roman"/>
          <w:sz w:val="28"/>
          <w:szCs w:val="28"/>
          <w:lang w:val="en-US"/>
        </w:rPr>
        <w:t>Guldi Saputra              201100034</w:t>
      </w: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b/>
          <w:sz w:val="28"/>
          <w:szCs w:val="28"/>
        </w:rPr>
      </w:pPr>
    </w:p>
    <w:p>
      <w:pPr>
        <w:spacing w:line="240" w:lineRule="auto"/>
        <w:jc w:val="center"/>
        <w:rPr>
          <w:rFonts w:ascii="Times New Roman" w:hAnsi="Times New Roman" w:eastAsia="SimSun" w:cs="Times New Roman"/>
          <w:b/>
          <w:bCs/>
          <w:sz w:val="28"/>
          <w:szCs w:val="28"/>
          <w:lang w:val="en-US"/>
        </w:rPr>
      </w:pPr>
      <w:r>
        <w:rPr>
          <w:rFonts w:ascii="Times New Roman" w:hAnsi="Times New Roman" w:eastAsia="SimSun" w:cs="Times New Roman"/>
          <w:b/>
          <w:bCs/>
          <w:sz w:val="28"/>
          <w:szCs w:val="28"/>
          <w:lang w:val="en-US"/>
        </w:rPr>
        <w:t>YAYASAN AMAL BAKTI MUKMIN PADANG</w:t>
      </w:r>
    </w:p>
    <w:p>
      <w:pPr>
        <w:spacing w:line="240" w:lineRule="auto"/>
        <w:jc w:val="center"/>
        <w:rPr>
          <w:rFonts w:ascii="Times New Roman" w:hAnsi="Times New Roman" w:eastAsia="SimSun" w:cs="Times New Roman"/>
          <w:b/>
          <w:bCs/>
          <w:sz w:val="28"/>
          <w:szCs w:val="28"/>
          <w:lang w:val="en-US"/>
        </w:rPr>
      </w:pPr>
      <w:r>
        <w:rPr>
          <w:rFonts w:ascii="Times New Roman" w:hAnsi="Times New Roman" w:eastAsia="SimSun" w:cs="Times New Roman"/>
          <w:b/>
          <w:bCs/>
          <w:sz w:val="28"/>
          <w:szCs w:val="28"/>
          <w:lang w:val="en-US"/>
        </w:rPr>
        <w:t>Sekolah Tinggi Manajemen Informatika dan Komputer</w:t>
      </w:r>
    </w:p>
    <w:p>
      <w:pPr>
        <w:spacing w:line="240" w:lineRule="auto"/>
        <w:jc w:val="center"/>
        <w:rPr>
          <w:rFonts w:ascii="Times New Roman" w:hAnsi="Times New Roman" w:eastAsia="SimSun" w:cs="Times New Roman"/>
          <w:b/>
          <w:bCs/>
          <w:sz w:val="28"/>
          <w:szCs w:val="28"/>
          <w:lang w:val="en-US"/>
        </w:rPr>
      </w:pPr>
      <w:r>
        <w:rPr>
          <w:rFonts w:ascii="Times New Roman" w:hAnsi="Times New Roman" w:eastAsia="SimSun" w:cs="Times New Roman"/>
          <w:b/>
          <w:bCs/>
          <w:sz w:val="28"/>
          <w:szCs w:val="28"/>
          <w:lang w:val="en-US"/>
        </w:rPr>
        <w:t>STMIK INDONESIA PADANG</w:t>
      </w:r>
    </w:p>
    <w:p>
      <w:pPr>
        <w:spacing w:line="240" w:lineRule="auto"/>
        <w:jc w:val="center"/>
        <w:rPr>
          <w:rFonts w:ascii="Times New Roman" w:hAnsi="Times New Roman" w:cs="Times New Roman"/>
          <w:b/>
          <w:sz w:val="28"/>
          <w:szCs w:val="28"/>
          <w:lang w:val="en-US"/>
        </w:rPr>
      </w:pPr>
      <w:r>
        <w:rPr>
          <w:rFonts w:ascii="Times New Roman" w:hAnsi="Times New Roman" w:eastAsia="SimSun" w:cs="Times New Roman"/>
          <w:b/>
          <w:bCs/>
          <w:sz w:val="28"/>
          <w:szCs w:val="28"/>
          <w:lang w:val="en-US"/>
        </w:rPr>
        <w:t>2021</w:t>
      </w:r>
    </w:p>
    <w:p>
      <w:pPr>
        <w:pStyle w:val="2"/>
        <w:spacing w:line="360" w:lineRule="auto"/>
        <w:jc w:val="center"/>
        <w:rPr>
          <w:rFonts w:ascii="Times New Roman" w:hAnsi="Times New Roman" w:cs="Times New Roman"/>
          <w:color w:val="auto"/>
          <w:szCs w:val="24"/>
          <w:lang w:val="en-US"/>
        </w:rPr>
      </w:pPr>
      <w:bookmarkStart w:id="12" w:name="_Toc16479"/>
      <w:bookmarkStart w:id="13" w:name="_Toc3594"/>
      <w:bookmarkStart w:id="14" w:name="_Toc19787"/>
      <w:bookmarkStart w:id="15" w:name="_Toc20388"/>
      <w:bookmarkStart w:id="16" w:name="_Toc86130434"/>
      <w:bookmarkStart w:id="17" w:name="_Toc86167008"/>
      <w:bookmarkStart w:id="18" w:name="_Toc2055"/>
      <w:bookmarkStart w:id="19" w:name="_Toc5640"/>
      <w:r>
        <w:rPr>
          <w:rFonts w:ascii="Times New Roman" w:hAnsi="Times New Roman" w:cs="Times New Roman"/>
          <w:color w:val="auto"/>
          <w:sz w:val="24"/>
          <w:szCs w:val="24"/>
          <w:lang w:val="en-US"/>
        </w:rPr>
        <w:t>KATA PENGANTAR</w:t>
      </w:r>
      <w:bookmarkEnd w:id="12"/>
      <w:bookmarkEnd w:id="13"/>
      <w:bookmarkEnd w:id="14"/>
      <w:bookmarkEnd w:id="15"/>
      <w:bookmarkEnd w:id="16"/>
      <w:bookmarkEnd w:id="17"/>
      <w:bookmarkEnd w:id="18"/>
      <w:bookmarkEnd w:id="19"/>
    </w:p>
    <w:p>
      <w:pPr>
        <w:shd w:val="clear" w:color="auto" w:fill="FFFFFF"/>
        <w:spacing w:after="0" w:line="360" w:lineRule="auto"/>
        <w:jc w:val="both"/>
        <w:rPr>
          <w:rFonts w:ascii="Times New Roman" w:hAnsi="Times New Roman" w:eastAsia="SimSun" w:cs="Times New Roman"/>
          <w:sz w:val="24"/>
          <w:szCs w:val="24"/>
          <w:shd w:val="clear" w:color="auto" w:fill="FFFFFF"/>
          <w:lang w:val="en-US" w:eastAsia="zh-CN" w:bidi="ar"/>
        </w:rPr>
      </w:pPr>
      <w:r>
        <w:rPr>
          <w:rFonts w:ascii="Times New Roman" w:hAnsi="Times New Roman" w:eastAsia="SimSun" w:cs="Times New Roman"/>
          <w:sz w:val="24"/>
          <w:szCs w:val="24"/>
          <w:shd w:val="clear" w:color="auto" w:fill="FFFFFF"/>
          <w:lang w:val="en-US" w:eastAsia="zh-CN" w:bidi="ar"/>
        </w:rPr>
        <w:br w:type="textWrapping"/>
      </w:r>
      <w:r>
        <w:rPr>
          <w:rFonts w:ascii="Times New Roman" w:hAnsi="Times New Roman" w:eastAsia="SimSun" w:cs="Times New Roman"/>
          <w:sz w:val="24"/>
          <w:szCs w:val="24"/>
          <w:shd w:val="clear" w:color="auto" w:fill="FFFFFF"/>
          <w:lang w:val="en-US" w:eastAsia="zh-CN" w:bidi="ar"/>
        </w:rPr>
        <w:tab/>
      </w:r>
      <w:r>
        <w:rPr>
          <w:rFonts w:ascii="Times New Roman" w:hAnsi="Times New Roman" w:eastAsia="SimSun" w:cs="Times New Roman"/>
          <w:sz w:val="24"/>
          <w:szCs w:val="24"/>
          <w:shd w:val="clear" w:color="auto" w:fill="FFFFFF"/>
          <w:lang w:val="en-US" w:eastAsia="zh-CN" w:bidi="ar"/>
        </w:rPr>
        <w:t>Puji syukur peneliti panjatkan atas kehadirat Allah SWT atas berkat rahmat dan hidayah-Nya lah sehingga penulisan makalah kuesioner gambaran performa dan suasana dalam perkuliahan daring pada mata kuliah statistika ini  dapat terselesaikan dengan waktu yang telah ditentukan.</w:t>
      </w:r>
    </w:p>
    <w:p>
      <w:pPr>
        <w:shd w:val="clear" w:color="auto" w:fill="FFFFFF"/>
        <w:spacing w:after="0" w:line="360" w:lineRule="auto"/>
        <w:ind w:firstLine="720"/>
        <w:jc w:val="both"/>
        <w:rPr>
          <w:rFonts w:ascii="Times New Roman" w:hAnsi="Times New Roman" w:eastAsia="SimSun" w:cs="Times New Roman"/>
          <w:sz w:val="24"/>
          <w:szCs w:val="24"/>
          <w:shd w:val="clear" w:color="auto" w:fill="FFFFFF"/>
          <w:lang w:val="en-US" w:eastAsia="zh-CN" w:bidi="ar"/>
        </w:rPr>
      </w:pPr>
      <w:r>
        <w:rPr>
          <w:rFonts w:ascii="Times New Roman" w:hAnsi="Times New Roman" w:eastAsia="SimSun" w:cs="Times New Roman"/>
          <w:sz w:val="24"/>
          <w:szCs w:val="24"/>
          <w:shd w:val="clear" w:color="auto" w:fill="FFFFFF"/>
          <w:lang w:val="en-US" w:eastAsia="zh-CN" w:bidi="ar"/>
        </w:rPr>
        <w:t>Makalah dengan judul “gambaran performa dan suasana dalam perkuliahan daring pada mata kuliah statistika” ini peneliti susun untuk memenuhi tugas mata kuliah Statistika dan Probabilitas I yang diberikan oleh dosen Rahimullaily, M.Si. Untuk itu peneliti menyusun makalah ini akan digunakan sebagai pengimplementasian materi serta sebagai masukkan untuk dosen dalam menciptakan suasana belajar yang asyik dan menarik .</w:t>
      </w:r>
    </w:p>
    <w:p>
      <w:pPr>
        <w:shd w:val="clear" w:color="auto" w:fill="FFFFFF"/>
        <w:spacing w:after="0" w:line="360" w:lineRule="auto"/>
        <w:ind w:firstLine="720"/>
        <w:jc w:val="both"/>
        <w:rPr>
          <w:rFonts w:ascii="Times New Roman" w:hAnsi="Times New Roman" w:eastAsia="SimSun" w:cs="Times New Roman"/>
          <w:sz w:val="24"/>
          <w:szCs w:val="24"/>
          <w:shd w:val="clear" w:color="auto" w:fill="FFFFFF"/>
          <w:lang w:val="en-US" w:eastAsia="zh-CN" w:bidi="ar"/>
        </w:rPr>
      </w:pPr>
      <w:r>
        <w:rPr>
          <w:rFonts w:ascii="Times New Roman" w:hAnsi="Times New Roman" w:eastAsia="SimSun" w:cs="Times New Roman"/>
          <w:sz w:val="24"/>
          <w:szCs w:val="24"/>
          <w:shd w:val="clear" w:color="auto" w:fill="FFFFFF"/>
          <w:lang w:val="en-US" w:eastAsia="zh-CN" w:bidi="ar"/>
        </w:rPr>
        <w:t>Namun demikian tentu saja dalam penyusunan makalah peneliti ini masih terdapat banyak kekurangan dalam penulisan dan pemilihan kata yang kurang tepat. Dengan ini, peneliti memohon maaf jika dalam pembuatan makalah ini banyak kekurangan. Harapan peneliti semoga makalah ini dapat bermanfaat.</w:t>
      </w:r>
    </w:p>
    <w:p>
      <w:pPr>
        <w:shd w:val="clear" w:color="auto" w:fill="FFFFFF"/>
        <w:spacing w:after="0" w:line="360" w:lineRule="auto"/>
        <w:ind w:firstLine="720"/>
        <w:jc w:val="both"/>
        <w:rPr>
          <w:rFonts w:ascii="Times New Roman" w:hAnsi="Times New Roman" w:eastAsia="SimSun" w:cs="Times New Roman"/>
          <w:sz w:val="24"/>
          <w:szCs w:val="24"/>
          <w:shd w:val="clear" w:color="auto" w:fill="FFFFFF"/>
          <w:lang w:val="en-US" w:eastAsia="zh-CN" w:bidi="ar"/>
        </w:rPr>
      </w:pPr>
    </w:p>
    <w:p>
      <w:pPr>
        <w:shd w:val="clear" w:color="auto" w:fill="FFFFFF"/>
        <w:spacing w:after="0" w:line="360" w:lineRule="auto"/>
        <w:jc w:val="both"/>
        <w:rPr>
          <w:rFonts w:ascii="Times New Roman" w:hAnsi="Times New Roman" w:eastAsia="SimSun" w:cs="Times New Roman"/>
          <w:sz w:val="24"/>
          <w:szCs w:val="24"/>
          <w:shd w:val="clear" w:color="auto" w:fill="FFFFFF"/>
          <w:lang w:val="en-US" w:eastAsia="zh-CN" w:bidi="ar"/>
        </w:rPr>
      </w:pPr>
    </w:p>
    <w:p>
      <w:pPr>
        <w:shd w:val="clear" w:color="auto" w:fill="FFFFFF"/>
        <w:spacing w:after="0" w:line="360" w:lineRule="auto"/>
        <w:ind w:firstLine="720"/>
        <w:jc w:val="both"/>
        <w:rPr>
          <w:rFonts w:ascii="Times New Roman" w:hAnsi="Times New Roman" w:eastAsia="SimSun" w:cs="Times New Roman"/>
          <w:sz w:val="24"/>
          <w:szCs w:val="24"/>
          <w:shd w:val="clear" w:color="auto" w:fill="FFFFFF"/>
          <w:lang w:val="en-US" w:eastAsia="zh-CN" w:bidi="ar"/>
        </w:rPr>
      </w:pPr>
    </w:p>
    <w:p>
      <w:pPr>
        <w:shd w:val="clear" w:color="auto" w:fill="FFFFFF"/>
        <w:wordWrap w:val="0"/>
        <w:spacing w:after="0" w:line="360" w:lineRule="auto"/>
        <w:ind w:firstLine="720"/>
        <w:jc w:val="right"/>
        <w:rPr>
          <w:rFonts w:ascii="Times New Roman" w:hAnsi="Times New Roman" w:eastAsia="SimSun" w:cs="Times New Roman"/>
          <w:sz w:val="24"/>
          <w:szCs w:val="24"/>
          <w:shd w:val="clear" w:color="auto" w:fill="FFFFFF"/>
          <w:lang w:val="en-US" w:eastAsia="zh-CN" w:bidi="ar"/>
        </w:rPr>
      </w:pPr>
      <w:r>
        <w:rPr>
          <w:rFonts w:ascii="Times New Roman" w:hAnsi="Times New Roman" w:eastAsia="SimSun" w:cs="Times New Roman"/>
          <w:sz w:val="24"/>
          <w:szCs w:val="24"/>
          <w:shd w:val="clear" w:color="auto" w:fill="FFFFFF"/>
          <w:lang w:val="en-US" w:eastAsia="zh-CN" w:bidi="ar"/>
        </w:rPr>
        <w:t>Padang, 24 Oktober 2021</w:t>
      </w:r>
    </w:p>
    <w:p>
      <w:pPr>
        <w:shd w:val="clear" w:color="auto" w:fill="FFFFFF"/>
        <w:spacing w:after="0" w:line="360" w:lineRule="auto"/>
        <w:ind w:firstLine="720"/>
        <w:jc w:val="right"/>
        <w:rPr>
          <w:rFonts w:ascii="Times New Roman" w:hAnsi="Times New Roman" w:eastAsia="SimSun" w:cs="Times New Roman"/>
          <w:sz w:val="24"/>
          <w:szCs w:val="24"/>
          <w:shd w:val="clear" w:color="auto" w:fill="FFFFFF"/>
          <w:lang w:val="en-US" w:eastAsia="zh-CN" w:bidi="ar"/>
        </w:rPr>
      </w:pPr>
    </w:p>
    <w:p>
      <w:pPr>
        <w:shd w:val="clear" w:color="auto" w:fill="FFFFFF"/>
        <w:spacing w:after="0" w:line="360" w:lineRule="auto"/>
        <w:ind w:firstLine="720"/>
        <w:jc w:val="right"/>
        <w:rPr>
          <w:rFonts w:ascii="Times New Roman" w:hAnsi="Times New Roman" w:eastAsia="SimSun" w:cs="Times New Roman"/>
          <w:sz w:val="24"/>
          <w:szCs w:val="24"/>
          <w:shd w:val="clear" w:color="auto" w:fill="FFFFFF"/>
          <w:lang w:val="en-US" w:eastAsia="zh-CN" w:bidi="ar"/>
        </w:rPr>
      </w:pPr>
    </w:p>
    <w:p>
      <w:pPr>
        <w:shd w:val="clear" w:color="auto" w:fill="FFFFFF"/>
        <w:wordWrap w:val="0"/>
        <w:spacing w:after="0" w:line="360" w:lineRule="auto"/>
        <w:ind w:firstLine="720"/>
        <w:jc w:val="center"/>
        <w:rPr>
          <w:rFonts w:ascii="Times New Roman" w:hAnsi="Times New Roman" w:eastAsia="SimSun" w:cs="Times New Roman"/>
          <w:sz w:val="24"/>
          <w:szCs w:val="24"/>
          <w:shd w:val="clear" w:color="auto" w:fill="FFFFFF"/>
          <w:lang w:val="en-US" w:eastAsia="zh-CN" w:bidi="ar"/>
        </w:rPr>
      </w:pPr>
      <w:r>
        <w:rPr>
          <w:rFonts w:ascii="Times New Roman" w:hAnsi="Times New Roman" w:eastAsia="SimSun" w:cs="Times New Roman"/>
          <w:sz w:val="24"/>
          <w:szCs w:val="24"/>
          <w:shd w:val="clear" w:color="auto" w:fill="FFFFFF"/>
          <w:lang w:val="en-US" w:eastAsia="zh-CN" w:bidi="ar"/>
        </w:rPr>
        <w:t xml:space="preserve">                                                         Penulis </w:t>
      </w:r>
    </w:p>
    <w:p>
      <w:pPr>
        <w:shd w:val="clear" w:color="auto" w:fill="FFFFFF"/>
        <w:spacing w:after="0" w:line="360" w:lineRule="auto"/>
        <w:ind w:firstLine="720"/>
        <w:jc w:val="right"/>
        <w:rPr>
          <w:rFonts w:ascii="Times New Roman" w:hAnsi="Times New Roman" w:eastAsia="SimSun" w:cs="Times New Roman"/>
          <w:sz w:val="24"/>
          <w:szCs w:val="24"/>
          <w:shd w:val="clear" w:color="auto" w:fill="FFFFFF"/>
          <w:lang w:val="en-US" w:eastAsia="zh-CN" w:bidi="ar"/>
        </w:rPr>
      </w:pPr>
    </w:p>
    <w:p>
      <w:pPr>
        <w:spacing w:line="360" w:lineRule="auto"/>
        <w:jc w:val="center"/>
        <w:rPr>
          <w:rFonts w:ascii="Times New Roman" w:hAnsi="Times New Roman" w:cs="Times New Roman"/>
          <w:sz w:val="24"/>
          <w:szCs w:val="24"/>
          <w:lang w:val="en-US"/>
        </w:rPr>
      </w:pPr>
    </w:p>
    <w:p>
      <w:pPr>
        <w:spacing w:line="360" w:lineRule="auto"/>
        <w:jc w:val="center"/>
        <w:rPr>
          <w:rFonts w:ascii="Times New Roman" w:hAnsi="Times New Roman" w:cs="Times New Roman"/>
          <w:sz w:val="24"/>
          <w:szCs w:val="24"/>
          <w:lang w:val="en-US"/>
        </w:rPr>
      </w:pPr>
    </w:p>
    <w:p>
      <w:pPr>
        <w:pStyle w:val="2"/>
        <w:spacing w:line="360" w:lineRule="auto"/>
        <w:rPr>
          <w:rFonts w:ascii="Times New Roman" w:hAnsi="Times New Roman" w:cs="Times New Roman"/>
          <w:color w:val="auto"/>
          <w:sz w:val="24"/>
          <w:szCs w:val="24"/>
          <w:lang w:val="en-US"/>
        </w:rPr>
        <w:sectPr>
          <w:footerReference r:id="rId5" w:type="default"/>
          <w:pgSz w:w="11906" w:h="16838"/>
          <w:pgMar w:top="1440" w:right="1800" w:bottom="1440" w:left="1800" w:header="720" w:footer="720" w:gutter="0"/>
          <w:pgNumType w:fmt="lowerRoman" w:start="1"/>
          <w:cols w:space="720" w:num="1"/>
          <w:docGrid w:linePitch="360" w:charSpace="0"/>
        </w:sectPr>
      </w:pPr>
      <w:bookmarkStart w:id="20" w:name="_Toc14213"/>
      <w:bookmarkStart w:id="21" w:name="_Toc86130435"/>
    </w:p>
    <w:bookmarkEnd w:id="20"/>
    <w:bookmarkEnd w:id="21"/>
    <w:p>
      <w:pPr>
        <w:spacing w:line="360" w:lineRule="auto"/>
        <w:rPr>
          <w:lang w:val="en-US"/>
        </w:rPr>
      </w:pPr>
    </w:p>
    <w:sdt>
      <w:sdtPr>
        <w:rPr>
          <w:rFonts w:ascii="SimSun" w:hAnsi="SimSun" w:eastAsia="SimSun"/>
          <w:sz w:val="21"/>
        </w:rPr>
        <w:id w:val="147477026"/>
        <w:docPartObj>
          <w:docPartGallery w:val="Table of Contents"/>
          <w:docPartUnique/>
        </w:docPartObj>
      </w:sdtPr>
      <w:sdtEndPr>
        <w:rPr>
          <w:rFonts w:ascii="Times New Roman" w:hAnsi="Times New Roman" w:eastAsia="SimSun" w:cs="Times New Roman"/>
          <w:b/>
          <w:sz w:val="28"/>
          <w:lang w:val="en-US"/>
        </w:rPr>
      </w:sdtEndPr>
      <w:sdtContent>
        <w:p>
          <w:pPr>
            <w:spacing w:after="0" w:line="360" w:lineRule="auto"/>
            <w:jc w:val="center"/>
            <w:rPr>
              <w:rFonts w:ascii="Times New Roman" w:hAnsi="Times New Roman" w:cs="Times New Roman"/>
              <w:b/>
              <w:sz w:val="32"/>
              <w:lang w:val="en-US"/>
            </w:rPr>
          </w:pPr>
          <w:bookmarkStart w:id="22" w:name="_Toc86167010"/>
          <w:bookmarkStart w:id="23" w:name="_Toc86130436"/>
          <w:bookmarkStart w:id="24" w:name="_Toc8656"/>
          <w:r>
            <w:rPr>
              <w:rFonts w:ascii="Times New Roman" w:hAnsi="Times New Roman" w:eastAsia="SimSun" w:cs="Times New Roman"/>
              <w:b/>
              <w:sz w:val="28"/>
              <w:lang w:val="en-US"/>
            </w:rPr>
            <w:t>DAFTAR ISI</w:t>
          </w:r>
        </w:p>
        <w:p>
          <w:pPr>
            <w:pStyle w:val="142"/>
            <w:tabs>
              <w:tab w:val="right" w:leader="dot" w:pos="8306"/>
            </w:tabs>
            <w:spacing w:line="360" w:lineRule="auto"/>
            <w:rPr>
              <w:sz w:val="24"/>
              <w:szCs w:val="24"/>
              <w:lang w:val="en-US"/>
            </w:rPr>
          </w:pPr>
        </w:p>
        <w:p>
          <w:pPr>
            <w:pStyle w:val="142"/>
            <w:tabs>
              <w:tab w:val="right" w:leader="dot" w:pos="8306"/>
            </w:tabs>
            <w:spacing w:line="360" w:lineRule="auto"/>
            <w:rPr>
              <w:b/>
              <w:bCs/>
            </w:rPr>
          </w:pPr>
          <w:r>
            <w:rPr>
              <w:sz w:val="24"/>
              <w:szCs w:val="24"/>
            </w:rPr>
            <w:fldChar w:fldCharType="begin"/>
          </w:r>
          <w:r>
            <w:rPr>
              <w:sz w:val="24"/>
              <w:szCs w:val="24"/>
            </w:rPr>
            <w:instrText xml:space="preserve">TOC \o "1-2" \h \u </w:instrText>
          </w:r>
          <w:r>
            <w:rPr>
              <w:sz w:val="24"/>
              <w:szCs w:val="24"/>
            </w:rPr>
            <w:fldChar w:fldCharType="separate"/>
          </w:r>
          <w:r>
            <w:fldChar w:fldCharType="begin"/>
          </w:r>
          <w:r>
            <w:instrText xml:space="preserve"> HYPERLINK \l "_Toc2055" </w:instrText>
          </w:r>
          <w:r>
            <w:fldChar w:fldCharType="separate"/>
          </w:r>
          <w:r>
            <w:rPr>
              <w:rFonts w:ascii="Times New Roman" w:hAnsi="Times New Roman" w:cs="Times New Roman"/>
              <w:b/>
              <w:bCs/>
              <w:szCs w:val="24"/>
              <w:lang w:val="en-US"/>
            </w:rPr>
            <w:t>KATA PENGANTAR</w:t>
          </w:r>
          <w:r>
            <w:rPr>
              <w:b/>
              <w:bCs/>
            </w:rPr>
            <w:tab/>
          </w:r>
          <w:r>
            <w:rPr>
              <w:b/>
              <w:bCs/>
            </w:rPr>
            <w:fldChar w:fldCharType="begin"/>
          </w:r>
          <w:r>
            <w:rPr>
              <w:b/>
              <w:bCs/>
            </w:rPr>
            <w:instrText xml:space="preserve"> PAGEREF _Toc2055 \h </w:instrText>
          </w:r>
          <w:r>
            <w:rPr>
              <w:b/>
              <w:bCs/>
            </w:rPr>
            <w:fldChar w:fldCharType="separate"/>
          </w:r>
          <w:r>
            <w:rPr>
              <w:b/>
              <w:bCs/>
            </w:rPr>
            <w:t>ii</w:t>
          </w:r>
          <w:r>
            <w:rPr>
              <w:b/>
              <w:bCs/>
            </w:rPr>
            <w:fldChar w:fldCharType="end"/>
          </w:r>
          <w:r>
            <w:rPr>
              <w:b/>
              <w:bCs/>
            </w:rPr>
            <w:fldChar w:fldCharType="end"/>
          </w:r>
        </w:p>
        <w:p>
          <w:pPr>
            <w:pStyle w:val="142"/>
            <w:tabs>
              <w:tab w:val="right" w:leader="dot" w:pos="8306"/>
            </w:tabs>
            <w:spacing w:line="360" w:lineRule="auto"/>
            <w:rPr>
              <w:b/>
              <w:bCs/>
            </w:rPr>
          </w:pPr>
          <w:r>
            <w:fldChar w:fldCharType="begin"/>
          </w:r>
          <w:r>
            <w:instrText xml:space="preserve"> HYPERLINK \l "_Toc15127" </w:instrText>
          </w:r>
          <w:r>
            <w:fldChar w:fldCharType="separate"/>
          </w:r>
          <w:r>
            <w:rPr>
              <w:rFonts w:ascii="Times New Roman" w:hAnsi="Times New Roman" w:cs="Times New Roman"/>
              <w:b/>
              <w:bCs/>
              <w:szCs w:val="24"/>
              <w:lang w:val="en-US"/>
            </w:rPr>
            <w:t>DAFTAR ISI</w:t>
          </w:r>
          <w:r>
            <w:rPr>
              <w:b/>
              <w:bCs/>
            </w:rPr>
            <w:tab/>
          </w:r>
          <w:r>
            <w:rPr>
              <w:b/>
              <w:bCs/>
            </w:rPr>
            <w:fldChar w:fldCharType="begin"/>
          </w:r>
          <w:r>
            <w:rPr>
              <w:b/>
              <w:bCs/>
            </w:rPr>
            <w:instrText xml:space="preserve"> PAGEREF _Toc15127 \h </w:instrText>
          </w:r>
          <w:r>
            <w:rPr>
              <w:b/>
              <w:bCs/>
            </w:rPr>
            <w:fldChar w:fldCharType="separate"/>
          </w:r>
          <w:r>
            <w:rPr>
              <w:lang w:val="en-US"/>
            </w:rPr>
            <w:t>Error! Bookmark not defined.</w:t>
          </w:r>
          <w:r>
            <w:rPr>
              <w:b/>
              <w:bCs/>
            </w:rPr>
            <w:fldChar w:fldCharType="end"/>
          </w:r>
          <w:r>
            <w:rPr>
              <w:b/>
              <w:bCs/>
            </w:rPr>
            <w:fldChar w:fldCharType="end"/>
          </w:r>
        </w:p>
        <w:p>
          <w:pPr>
            <w:pStyle w:val="142"/>
            <w:tabs>
              <w:tab w:val="right" w:leader="dot" w:pos="8306"/>
            </w:tabs>
            <w:spacing w:line="360" w:lineRule="auto"/>
            <w:rPr>
              <w:b/>
              <w:bCs/>
              <w:sz w:val="24"/>
              <w:szCs w:val="24"/>
            </w:rPr>
          </w:pPr>
          <w:r>
            <w:fldChar w:fldCharType="begin"/>
          </w:r>
          <w:r>
            <w:instrText xml:space="preserve"> HYPERLINK \l "_Toc16528" </w:instrText>
          </w:r>
          <w:r>
            <w:fldChar w:fldCharType="separate"/>
          </w:r>
          <w:r>
            <w:rPr>
              <w:rFonts w:ascii="Times New Roman" w:hAnsi="Times New Roman" w:cs="Times New Roman"/>
              <w:b/>
              <w:bCs/>
              <w:sz w:val="24"/>
              <w:szCs w:val="24"/>
              <w:lang w:val="en-US"/>
            </w:rPr>
            <w:t>DAFTAR TABEL</w:t>
          </w:r>
          <w:r>
            <w:rPr>
              <w:b/>
              <w:bCs/>
              <w:sz w:val="24"/>
              <w:szCs w:val="24"/>
            </w:rPr>
            <w:tab/>
          </w:r>
          <w:r>
            <w:rPr>
              <w:b/>
              <w:bCs/>
              <w:sz w:val="24"/>
              <w:szCs w:val="24"/>
            </w:rPr>
            <w:fldChar w:fldCharType="begin"/>
          </w:r>
          <w:r>
            <w:rPr>
              <w:b/>
              <w:bCs/>
              <w:sz w:val="24"/>
              <w:szCs w:val="24"/>
            </w:rPr>
            <w:instrText xml:space="preserve"> PAGEREF _Toc16528 \h </w:instrText>
          </w:r>
          <w:r>
            <w:rPr>
              <w:b/>
              <w:bCs/>
              <w:sz w:val="24"/>
              <w:szCs w:val="24"/>
            </w:rPr>
            <w:fldChar w:fldCharType="separate"/>
          </w:r>
          <w:r>
            <w:rPr>
              <w:b/>
              <w:bCs/>
              <w:sz w:val="24"/>
              <w:szCs w:val="24"/>
            </w:rPr>
            <w:t>v</w:t>
          </w:r>
          <w:r>
            <w:rPr>
              <w:b/>
              <w:bCs/>
              <w:sz w:val="24"/>
              <w:szCs w:val="24"/>
            </w:rPr>
            <w:fldChar w:fldCharType="end"/>
          </w:r>
          <w:r>
            <w:rPr>
              <w:b/>
              <w:bCs/>
              <w:sz w:val="24"/>
              <w:szCs w:val="24"/>
            </w:rPr>
            <w:fldChar w:fldCharType="end"/>
          </w:r>
        </w:p>
        <w:p>
          <w:pPr>
            <w:pStyle w:val="142"/>
            <w:tabs>
              <w:tab w:val="right" w:leader="dot" w:pos="8306"/>
            </w:tabs>
            <w:spacing w:line="360" w:lineRule="auto"/>
            <w:rPr>
              <w:b/>
              <w:bCs/>
              <w:sz w:val="24"/>
              <w:szCs w:val="24"/>
            </w:rPr>
          </w:pPr>
          <w:r>
            <w:fldChar w:fldCharType="begin"/>
          </w:r>
          <w:r>
            <w:instrText xml:space="preserve"> HYPERLINK \l "_Toc19737" </w:instrText>
          </w:r>
          <w:r>
            <w:fldChar w:fldCharType="separate"/>
          </w:r>
          <w:r>
            <w:rPr>
              <w:rFonts w:ascii="Times New Roman" w:hAnsi="Times New Roman" w:cs="Times New Roman"/>
              <w:b/>
              <w:bCs/>
              <w:sz w:val="24"/>
              <w:szCs w:val="24"/>
              <w:lang w:val="en-US"/>
            </w:rPr>
            <w:t>DAFTAR GAMBAR</w:t>
          </w:r>
          <w:r>
            <w:rPr>
              <w:b/>
              <w:bCs/>
              <w:sz w:val="24"/>
              <w:szCs w:val="24"/>
            </w:rPr>
            <w:tab/>
          </w:r>
          <w:r>
            <w:rPr>
              <w:b/>
              <w:bCs/>
              <w:sz w:val="24"/>
              <w:szCs w:val="24"/>
            </w:rPr>
            <w:fldChar w:fldCharType="begin"/>
          </w:r>
          <w:r>
            <w:rPr>
              <w:b/>
              <w:bCs/>
              <w:sz w:val="24"/>
              <w:szCs w:val="24"/>
            </w:rPr>
            <w:instrText xml:space="preserve"> PAGEREF _Toc19737 \h </w:instrText>
          </w:r>
          <w:r>
            <w:rPr>
              <w:b/>
              <w:bCs/>
              <w:sz w:val="24"/>
              <w:szCs w:val="24"/>
            </w:rPr>
            <w:fldChar w:fldCharType="separate"/>
          </w:r>
          <w:r>
            <w:rPr>
              <w:b/>
              <w:bCs/>
              <w:sz w:val="24"/>
              <w:szCs w:val="24"/>
            </w:rPr>
            <w:t>1</w:t>
          </w:r>
          <w:r>
            <w:rPr>
              <w:b/>
              <w:bCs/>
              <w:sz w:val="24"/>
              <w:szCs w:val="24"/>
            </w:rPr>
            <w:fldChar w:fldCharType="end"/>
          </w:r>
          <w:r>
            <w:rPr>
              <w:b/>
              <w:bCs/>
              <w:sz w:val="24"/>
              <w:szCs w:val="24"/>
            </w:rPr>
            <w:fldChar w:fldCharType="end"/>
          </w:r>
        </w:p>
        <w:p>
          <w:pPr>
            <w:pStyle w:val="142"/>
            <w:tabs>
              <w:tab w:val="right" w:leader="dot" w:pos="8306"/>
            </w:tabs>
            <w:spacing w:line="360" w:lineRule="auto"/>
            <w:rPr>
              <w:b/>
              <w:bCs/>
              <w:sz w:val="24"/>
              <w:szCs w:val="24"/>
            </w:rPr>
          </w:pPr>
          <w:r>
            <w:fldChar w:fldCharType="begin"/>
          </w:r>
          <w:r>
            <w:instrText xml:space="preserve"> HYPERLINK \l "_Toc24855" </w:instrText>
          </w:r>
          <w:r>
            <w:fldChar w:fldCharType="separate"/>
          </w:r>
          <w:r>
            <w:rPr>
              <w:rFonts w:ascii="Times New Roman" w:hAnsi="Times New Roman" w:cs="Times New Roman"/>
              <w:b/>
              <w:bCs/>
              <w:sz w:val="24"/>
              <w:szCs w:val="24"/>
              <w:lang w:val="en-US"/>
            </w:rPr>
            <w:t>BAB I  PENDAHULUAN</w:t>
          </w:r>
          <w:r>
            <w:rPr>
              <w:b/>
              <w:bCs/>
              <w:sz w:val="24"/>
              <w:szCs w:val="24"/>
            </w:rPr>
            <w:tab/>
          </w:r>
          <w:r>
            <w:rPr>
              <w:b/>
              <w:bCs/>
              <w:sz w:val="24"/>
              <w:szCs w:val="24"/>
            </w:rPr>
            <w:fldChar w:fldCharType="begin"/>
          </w:r>
          <w:r>
            <w:rPr>
              <w:b/>
              <w:bCs/>
              <w:sz w:val="24"/>
              <w:szCs w:val="24"/>
            </w:rPr>
            <w:instrText xml:space="preserve"> PAGEREF _Toc24855 \h </w:instrText>
          </w:r>
          <w:r>
            <w:rPr>
              <w:b/>
              <w:bCs/>
              <w:sz w:val="24"/>
              <w:szCs w:val="24"/>
            </w:rPr>
            <w:fldChar w:fldCharType="separate"/>
          </w:r>
          <w:r>
            <w:rPr>
              <w:b/>
              <w:bCs/>
              <w:sz w:val="24"/>
              <w:szCs w:val="24"/>
            </w:rPr>
            <w:t>2</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"_Toc23976" </w:instrText>
          </w:r>
          <w:r>
            <w:fldChar w:fldCharType="separate"/>
          </w:r>
          <w:r>
            <w:rPr>
              <w:rFonts w:ascii="Times New Roman" w:hAnsi="Times New Roman" w:cs="Times New Roman"/>
              <w:b/>
              <w:bCs/>
              <w:sz w:val="24"/>
              <w:szCs w:val="24"/>
            </w:rPr>
            <w:t>1.1 Latar belakang</w:t>
          </w:r>
          <w:r>
            <w:rPr>
              <w:b/>
              <w:bCs/>
              <w:sz w:val="24"/>
              <w:szCs w:val="24"/>
            </w:rPr>
            <w:tab/>
          </w:r>
          <w:r>
            <w:rPr>
              <w:b/>
              <w:bCs/>
              <w:sz w:val="24"/>
              <w:szCs w:val="24"/>
            </w:rPr>
            <w:fldChar w:fldCharType="begin"/>
          </w:r>
          <w:r>
            <w:rPr>
              <w:b/>
              <w:bCs/>
              <w:sz w:val="24"/>
              <w:szCs w:val="24"/>
            </w:rPr>
            <w:instrText xml:space="preserve"> PAGEREF _Toc23976 \h </w:instrText>
          </w:r>
          <w:r>
            <w:rPr>
              <w:b/>
              <w:bCs/>
              <w:sz w:val="24"/>
              <w:szCs w:val="24"/>
            </w:rPr>
            <w:fldChar w:fldCharType="separate"/>
          </w:r>
          <w:r>
            <w:rPr>
              <w:b/>
              <w:bCs/>
              <w:sz w:val="24"/>
              <w:szCs w:val="24"/>
            </w:rPr>
            <w:t>2</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"_Toc8390" </w:instrText>
          </w:r>
          <w:r>
            <w:fldChar w:fldCharType="separate"/>
          </w:r>
          <w:r>
            <w:rPr>
              <w:rFonts w:ascii="Times New Roman" w:hAnsi="Times New Roman" w:cs="Times New Roman"/>
              <w:b/>
              <w:bCs/>
              <w:sz w:val="24"/>
              <w:szCs w:val="24"/>
            </w:rPr>
            <w:t>1.2 Identifikasi Masalah </w:t>
          </w:r>
          <w:r>
            <w:rPr>
              <w:b/>
              <w:bCs/>
              <w:sz w:val="24"/>
              <w:szCs w:val="24"/>
            </w:rPr>
            <w:tab/>
          </w:r>
          <w:r>
            <w:rPr>
              <w:b/>
              <w:bCs/>
              <w:sz w:val="24"/>
              <w:szCs w:val="24"/>
            </w:rPr>
            <w:fldChar w:fldCharType="begin"/>
          </w:r>
          <w:r>
            <w:rPr>
              <w:b/>
              <w:bCs/>
              <w:sz w:val="24"/>
              <w:szCs w:val="24"/>
            </w:rPr>
            <w:instrText xml:space="preserve"> PAGEREF _Toc8390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"_Toc8494" </w:instrText>
          </w:r>
          <w:r>
            <w:fldChar w:fldCharType="separate"/>
          </w:r>
          <w:r>
            <w:rPr>
              <w:rFonts w:ascii="Times New Roman" w:hAnsi="Times New Roman" w:cs="Times New Roman"/>
              <w:b/>
              <w:bCs/>
              <w:sz w:val="24"/>
              <w:szCs w:val="24"/>
            </w:rPr>
            <w:t>1.3 Rumusan masalah</w:t>
          </w:r>
          <w:r>
            <w:rPr>
              <w:b/>
              <w:bCs/>
              <w:sz w:val="24"/>
              <w:szCs w:val="24"/>
            </w:rPr>
            <w:tab/>
          </w:r>
          <w:r>
            <w:rPr>
              <w:b/>
              <w:bCs/>
              <w:sz w:val="24"/>
              <w:szCs w:val="24"/>
            </w:rPr>
            <w:fldChar w:fldCharType="begin"/>
          </w:r>
          <w:r>
            <w:rPr>
              <w:b/>
              <w:bCs/>
              <w:sz w:val="24"/>
              <w:szCs w:val="24"/>
            </w:rPr>
            <w:instrText xml:space="preserve"> PAGEREF _Toc8494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"_Toc9759" </w:instrText>
          </w:r>
          <w:r>
            <w:fldChar w:fldCharType="separate"/>
          </w:r>
          <w:r>
            <w:rPr>
              <w:rFonts w:ascii="Times New Roman" w:hAnsi="Times New Roman" w:cs="Times New Roman"/>
              <w:b/>
              <w:bCs/>
              <w:sz w:val="24"/>
              <w:szCs w:val="24"/>
            </w:rPr>
            <w:t>1.</w:t>
          </w:r>
          <w:r>
            <w:rPr>
              <w:rFonts w:ascii="Times New Roman" w:hAnsi="Times New Roman" w:cs="Times New Roman"/>
              <w:b/>
              <w:bCs/>
              <w:sz w:val="24"/>
              <w:szCs w:val="24"/>
              <w:lang w:val="en-US"/>
            </w:rPr>
            <w:t>4</w:t>
          </w:r>
          <w:r>
            <w:rPr>
              <w:rFonts w:ascii="Times New Roman" w:hAnsi="Times New Roman" w:cs="Times New Roman"/>
              <w:b/>
              <w:bCs/>
              <w:sz w:val="24"/>
              <w:szCs w:val="24"/>
            </w:rPr>
            <w:t xml:space="preserve"> Tujuan</w:t>
          </w:r>
          <w:r>
            <w:rPr>
              <w:b/>
              <w:bCs/>
              <w:sz w:val="24"/>
              <w:szCs w:val="24"/>
            </w:rPr>
            <w:tab/>
          </w:r>
          <w:r>
            <w:rPr>
              <w:b/>
              <w:bCs/>
              <w:sz w:val="24"/>
              <w:szCs w:val="24"/>
            </w:rPr>
            <w:fldChar w:fldCharType="begin"/>
          </w:r>
          <w:r>
            <w:rPr>
              <w:b/>
              <w:bCs/>
              <w:sz w:val="24"/>
              <w:szCs w:val="24"/>
            </w:rPr>
            <w:instrText xml:space="preserve"> PAGEREF _Toc9759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"_Toc6783" </w:instrText>
          </w:r>
          <w:r>
            <w:fldChar w:fldCharType="separate"/>
          </w:r>
          <w:r>
            <w:rPr>
              <w:rFonts w:ascii="Times New Roman" w:hAnsi="Times New Roman" w:cs="Times New Roman"/>
              <w:b/>
              <w:bCs/>
              <w:sz w:val="24"/>
              <w:szCs w:val="24"/>
              <w:lang w:val="en-US"/>
            </w:rPr>
            <w:t>1.5 Manfaat</w:t>
          </w:r>
          <w:r>
            <w:rPr>
              <w:b/>
              <w:bCs/>
              <w:sz w:val="24"/>
              <w:szCs w:val="24"/>
            </w:rPr>
            <w:tab/>
          </w:r>
          <w:r>
            <w:rPr>
              <w:b/>
              <w:bCs/>
              <w:sz w:val="24"/>
              <w:szCs w:val="24"/>
            </w:rPr>
            <w:fldChar w:fldCharType="begin"/>
          </w:r>
          <w:r>
            <w:rPr>
              <w:b/>
              <w:bCs/>
              <w:sz w:val="24"/>
              <w:szCs w:val="24"/>
            </w:rPr>
            <w:instrText xml:space="preserve"> PAGEREF _Toc6783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42"/>
            <w:tabs>
              <w:tab w:val="right" w:leader="dot" w:pos="8306"/>
            </w:tabs>
            <w:spacing w:line="360" w:lineRule="auto"/>
            <w:rPr>
              <w:b/>
              <w:bCs/>
              <w:sz w:val="24"/>
              <w:szCs w:val="24"/>
            </w:rPr>
          </w:pPr>
          <w:r>
            <w:fldChar w:fldCharType="begin"/>
          </w:r>
          <w:r>
            <w:instrText xml:space="preserve"> HYPERLINK \l "_Toc12981" </w:instrText>
          </w:r>
          <w:r>
            <w:fldChar w:fldCharType="separate"/>
          </w:r>
          <w:r>
            <w:rPr>
              <w:rFonts w:ascii="Times New Roman" w:hAnsi="Times New Roman" w:cs="Times New Roman"/>
              <w:b/>
              <w:bCs/>
              <w:sz w:val="24"/>
              <w:szCs w:val="24"/>
              <w:lang w:val="en-US"/>
            </w:rPr>
            <w:t>BAB II  METEDOLOGI PENELITIAN</w:t>
          </w:r>
          <w:r>
            <w:rPr>
              <w:b/>
              <w:bCs/>
              <w:sz w:val="24"/>
              <w:szCs w:val="24"/>
            </w:rPr>
            <w:tab/>
          </w:r>
          <w:r>
            <w:rPr>
              <w:b/>
              <w:bCs/>
              <w:sz w:val="24"/>
              <w:szCs w:val="24"/>
            </w:rPr>
            <w:fldChar w:fldCharType="begin"/>
          </w:r>
          <w:r>
            <w:rPr>
              <w:b/>
              <w:bCs/>
              <w:sz w:val="24"/>
              <w:szCs w:val="24"/>
            </w:rPr>
            <w:instrText xml:space="preserve"> PAGEREF _Toc12981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"_Toc19775" </w:instrText>
          </w:r>
          <w:r>
            <w:fldChar w:fldCharType="separate"/>
          </w:r>
          <w:r>
            <w:rPr>
              <w:rFonts w:ascii="Times New Roman" w:hAnsi="Times New Roman" w:cs="Times New Roman"/>
              <w:b/>
              <w:bCs/>
              <w:sz w:val="24"/>
              <w:szCs w:val="24"/>
              <w:lang w:val="en-US"/>
            </w:rPr>
            <w:t>2.1 Populasi Penelitian</w:t>
          </w:r>
          <w:r>
            <w:rPr>
              <w:b/>
              <w:bCs/>
              <w:sz w:val="24"/>
              <w:szCs w:val="24"/>
            </w:rPr>
            <w:tab/>
          </w:r>
          <w:r>
            <w:rPr>
              <w:b/>
              <w:bCs/>
              <w:sz w:val="24"/>
              <w:szCs w:val="24"/>
            </w:rPr>
            <w:fldChar w:fldCharType="begin"/>
          </w:r>
          <w:r>
            <w:rPr>
              <w:b/>
              <w:bCs/>
              <w:sz w:val="24"/>
              <w:szCs w:val="24"/>
            </w:rPr>
            <w:instrText xml:space="preserve"> PAGEREF _Toc19775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"_Toc19089" </w:instrText>
          </w:r>
          <w:r>
            <w:fldChar w:fldCharType="separate"/>
          </w:r>
          <w:r>
            <w:rPr>
              <w:rFonts w:ascii="Times New Roman" w:hAnsi="Times New Roman" w:cs="Times New Roman"/>
              <w:b/>
              <w:bCs/>
              <w:sz w:val="24"/>
              <w:szCs w:val="24"/>
              <w:lang w:val="en-US"/>
            </w:rPr>
            <w:t>2.2 Sampel Penelitian</w:t>
          </w:r>
          <w:r>
            <w:rPr>
              <w:b/>
              <w:bCs/>
              <w:sz w:val="24"/>
              <w:szCs w:val="24"/>
            </w:rPr>
            <w:tab/>
          </w:r>
          <w:r>
            <w:rPr>
              <w:b/>
              <w:bCs/>
              <w:sz w:val="24"/>
              <w:szCs w:val="24"/>
            </w:rPr>
            <w:fldChar w:fldCharType="begin"/>
          </w:r>
          <w:r>
            <w:rPr>
              <w:b/>
              <w:bCs/>
              <w:sz w:val="24"/>
              <w:szCs w:val="24"/>
            </w:rPr>
            <w:instrText xml:space="preserve"> PAGEREF _Toc19089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"_Toc18556" </w:instrText>
          </w:r>
          <w:r>
            <w:fldChar w:fldCharType="separate"/>
          </w:r>
          <w:r>
            <w:rPr>
              <w:rFonts w:ascii="Times New Roman" w:hAnsi="Times New Roman" w:cs="Times New Roman"/>
              <w:b/>
              <w:bCs/>
              <w:sz w:val="24"/>
              <w:szCs w:val="24"/>
              <w:lang w:val="en-US"/>
            </w:rPr>
            <w:t>2.3  Teknik Penarikan Sampel</w:t>
          </w:r>
          <w:r>
            <w:rPr>
              <w:b/>
              <w:bCs/>
              <w:sz w:val="24"/>
              <w:szCs w:val="24"/>
            </w:rPr>
            <w:tab/>
          </w:r>
          <w:r>
            <w:rPr>
              <w:b/>
              <w:bCs/>
              <w:sz w:val="24"/>
              <w:szCs w:val="24"/>
            </w:rPr>
            <w:fldChar w:fldCharType="begin"/>
          </w:r>
          <w:r>
            <w:rPr>
              <w:b/>
              <w:bCs/>
              <w:sz w:val="24"/>
              <w:szCs w:val="24"/>
            </w:rPr>
            <w:instrText xml:space="preserve"> PAGEREF _Toc18556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"_Toc5894" </w:instrText>
          </w:r>
          <w:r>
            <w:fldChar w:fldCharType="separate"/>
          </w:r>
          <w:r>
            <w:rPr>
              <w:rFonts w:ascii="Times New Roman" w:hAnsi="Times New Roman" w:cs="Times New Roman"/>
              <w:b/>
              <w:bCs/>
              <w:sz w:val="24"/>
              <w:szCs w:val="24"/>
              <w:lang w:val="en-US"/>
            </w:rPr>
            <w:t>2.4 Teknik Pengumpulan Sampel</w:t>
          </w:r>
          <w:r>
            <w:rPr>
              <w:b/>
              <w:bCs/>
              <w:sz w:val="24"/>
              <w:szCs w:val="24"/>
            </w:rPr>
            <w:tab/>
          </w:r>
          <w:r>
            <w:rPr>
              <w:b/>
              <w:bCs/>
              <w:sz w:val="24"/>
              <w:szCs w:val="24"/>
            </w:rPr>
            <w:fldChar w:fldCharType="begin"/>
          </w:r>
          <w:r>
            <w:rPr>
              <w:b/>
              <w:bCs/>
              <w:sz w:val="24"/>
              <w:szCs w:val="24"/>
            </w:rPr>
            <w:instrText xml:space="preserve"> PAGEREF _Toc5894 \h </w:instrText>
          </w:r>
          <w:r>
            <w:rPr>
              <w:b/>
              <w:bCs/>
              <w:sz w:val="24"/>
              <w:szCs w:val="24"/>
            </w:rPr>
            <w:fldChar w:fldCharType="separate"/>
          </w:r>
          <w:r>
            <w:rPr>
              <w:b/>
              <w:bCs/>
              <w:sz w:val="24"/>
              <w:szCs w:val="24"/>
            </w:rPr>
            <w:t>5</w:t>
          </w:r>
          <w:r>
            <w:rPr>
              <w:b/>
              <w:bCs/>
              <w:sz w:val="24"/>
              <w:szCs w:val="24"/>
            </w:rPr>
            <w:fldChar w:fldCharType="end"/>
          </w:r>
          <w:r>
            <w:rPr>
              <w:b/>
              <w:bCs/>
              <w:sz w:val="24"/>
              <w:szCs w:val="24"/>
            </w:rPr>
            <w:fldChar w:fldCharType="end"/>
          </w:r>
        </w:p>
        <w:p>
          <w:pPr>
            <w:pStyle w:val="142"/>
            <w:tabs>
              <w:tab w:val="right" w:leader="dot" w:pos="8306"/>
            </w:tabs>
            <w:spacing w:line="360" w:lineRule="auto"/>
            <w:rPr>
              <w:b/>
              <w:bCs/>
              <w:sz w:val="24"/>
              <w:szCs w:val="24"/>
            </w:rPr>
          </w:pPr>
          <w:r>
            <w:fldChar w:fldCharType="begin"/>
          </w:r>
          <w:r>
            <w:instrText xml:space="preserve"> HYPERLINK \l "_Toc5305" </w:instrText>
          </w:r>
          <w:r>
            <w:fldChar w:fldCharType="separate"/>
          </w:r>
          <w:r>
            <w:rPr>
              <w:rFonts w:ascii="Times New Roman" w:hAnsi="Times New Roman" w:cs="Times New Roman"/>
              <w:b/>
              <w:bCs/>
              <w:sz w:val="24"/>
              <w:szCs w:val="24"/>
              <w:lang w:val="en-US"/>
            </w:rPr>
            <w:t>BAB III  HASIL KUESIONER</w:t>
          </w:r>
          <w:r>
            <w:rPr>
              <w:b/>
              <w:bCs/>
              <w:sz w:val="24"/>
              <w:szCs w:val="24"/>
            </w:rPr>
            <w:tab/>
          </w:r>
          <w:r>
            <w:rPr>
              <w:b/>
              <w:bCs/>
              <w:sz w:val="24"/>
              <w:szCs w:val="24"/>
            </w:rPr>
            <w:fldChar w:fldCharType="begin"/>
          </w:r>
          <w:r>
            <w:rPr>
              <w:b/>
              <w:bCs/>
              <w:sz w:val="24"/>
              <w:szCs w:val="24"/>
            </w:rPr>
            <w:instrText xml:space="preserve"> PAGEREF _Toc5305 \h </w:instrText>
          </w:r>
          <w:r>
            <w:rPr>
              <w:b/>
              <w:bCs/>
              <w:sz w:val="24"/>
              <w:szCs w:val="24"/>
            </w:rPr>
            <w:fldChar w:fldCharType="separate"/>
          </w:r>
          <w:r>
            <w:rPr>
              <w:b/>
              <w:bCs/>
              <w:sz w:val="24"/>
              <w:szCs w:val="24"/>
            </w:rPr>
            <w:t>7</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"_Toc22816" </w:instrText>
          </w:r>
          <w:r>
            <w:fldChar w:fldCharType="separate"/>
          </w:r>
          <w:r>
            <w:rPr>
              <w:rFonts w:ascii="Times New Roman" w:hAnsi="Times New Roman" w:cs="Times New Roman"/>
              <w:b/>
              <w:bCs/>
              <w:sz w:val="24"/>
              <w:szCs w:val="24"/>
              <w:lang w:val="en-US"/>
            </w:rPr>
            <w:t>3.1 Pertanyaan Kuesioner</w:t>
          </w:r>
          <w:r>
            <w:rPr>
              <w:b/>
              <w:bCs/>
              <w:sz w:val="24"/>
              <w:szCs w:val="24"/>
            </w:rPr>
            <w:tab/>
          </w:r>
          <w:r>
            <w:rPr>
              <w:b/>
              <w:bCs/>
              <w:sz w:val="24"/>
              <w:szCs w:val="24"/>
            </w:rPr>
            <w:fldChar w:fldCharType="begin"/>
          </w:r>
          <w:r>
            <w:rPr>
              <w:b/>
              <w:bCs/>
              <w:sz w:val="24"/>
              <w:szCs w:val="24"/>
            </w:rPr>
            <w:instrText xml:space="preserve"> PAGEREF _Toc22816 \h </w:instrText>
          </w:r>
          <w:r>
            <w:rPr>
              <w:b/>
              <w:bCs/>
              <w:sz w:val="24"/>
              <w:szCs w:val="24"/>
            </w:rPr>
            <w:fldChar w:fldCharType="separate"/>
          </w:r>
          <w:r>
            <w:rPr>
              <w:b/>
              <w:bCs/>
              <w:sz w:val="24"/>
              <w:szCs w:val="24"/>
            </w:rPr>
            <w:t>7</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"_Toc10006" </w:instrText>
          </w:r>
          <w:r>
            <w:fldChar w:fldCharType="separate"/>
          </w:r>
          <w:r>
            <w:rPr>
              <w:rFonts w:ascii="Times New Roman" w:hAnsi="Times New Roman" w:cs="Times New Roman"/>
              <w:b/>
              <w:bCs/>
              <w:sz w:val="24"/>
              <w:szCs w:val="24"/>
              <w:lang w:val="en-US"/>
            </w:rPr>
            <w:t>3.2 Penyajian Data</w:t>
          </w:r>
          <w:r>
            <w:rPr>
              <w:b/>
              <w:bCs/>
              <w:sz w:val="24"/>
              <w:szCs w:val="24"/>
            </w:rPr>
            <w:tab/>
          </w:r>
          <w:r>
            <w:rPr>
              <w:b/>
              <w:bCs/>
              <w:sz w:val="24"/>
              <w:szCs w:val="24"/>
            </w:rPr>
            <w:fldChar w:fldCharType="begin"/>
          </w:r>
          <w:r>
            <w:rPr>
              <w:b/>
              <w:bCs/>
              <w:sz w:val="24"/>
              <w:szCs w:val="24"/>
            </w:rPr>
            <w:instrText xml:space="preserve"> PAGEREF _Toc10006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142"/>
            <w:tabs>
              <w:tab w:val="right" w:leader="dot" w:pos="8306"/>
            </w:tabs>
            <w:spacing w:line="360" w:lineRule="auto"/>
            <w:rPr>
              <w:b/>
              <w:bCs/>
              <w:sz w:val="24"/>
              <w:szCs w:val="24"/>
            </w:rPr>
          </w:pPr>
          <w:r>
            <w:fldChar w:fldCharType="begin"/>
          </w:r>
          <w:r>
            <w:instrText xml:space="preserve"> HYPERLINK \l "_Toc12447" </w:instrText>
          </w:r>
          <w:r>
            <w:fldChar w:fldCharType="separate"/>
          </w:r>
          <w:r>
            <w:rPr>
              <w:rFonts w:ascii="Times New Roman" w:hAnsi="Times New Roman" w:cs="Times New Roman"/>
              <w:b/>
              <w:bCs/>
              <w:sz w:val="24"/>
              <w:szCs w:val="24"/>
              <w:lang w:val="en-US"/>
            </w:rPr>
            <w:t>BAB IV  PENUTUP</w:t>
          </w:r>
          <w:r>
            <w:rPr>
              <w:b/>
              <w:bCs/>
              <w:sz w:val="24"/>
              <w:szCs w:val="24"/>
            </w:rPr>
            <w:tab/>
          </w:r>
          <w:r>
            <w:rPr>
              <w:b/>
              <w:bCs/>
              <w:sz w:val="24"/>
              <w:szCs w:val="24"/>
            </w:rPr>
            <w:fldChar w:fldCharType="begin"/>
          </w:r>
          <w:r>
            <w:rPr>
              <w:b/>
              <w:bCs/>
              <w:sz w:val="24"/>
              <w:szCs w:val="24"/>
            </w:rPr>
            <w:instrText xml:space="preserve"> PAGEREF _Toc12447 \h </w:instrText>
          </w:r>
          <w:r>
            <w:rPr>
              <w:b/>
              <w:bCs/>
              <w:sz w:val="24"/>
              <w:szCs w:val="24"/>
            </w:rPr>
            <w:fldChar w:fldCharType="separate"/>
          </w:r>
          <w:r>
            <w:rPr>
              <w:b/>
              <w:bCs/>
              <w:sz w:val="24"/>
              <w:szCs w:val="24"/>
            </w:rPr>
            <w:t>24</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lang w:val="en-US"/>
            </w:rPr>
          </w:pPr>
          <w:r>
            <w:fldChar w:fldCharType="begin"/>
          </w:r>
          <w:r>
            <w:instrText xml:space="preserve"> HYPERLINK \l "_Toc10997" </w:instrText>
          </w:r>
          <w:r>
            <w:fldChar w:fldCharType="separate"/>
          </w:r>
          <w:r>
            <w:rPr>
              <w:rFonts w:ascii="Times New Roman" w:hAnsi="Times New Roman" w:cs="Times New Roman"/>
              <w:b/>
              <w:bCs/>
              <w:sz w:val="24"/>
              <w:szCs w:val="24"/>
              <w:lang w:val="en-US"/>
            </w:rPr>
            <w:t>4.1 Kesimpulan</w:t>
          </w:r>
          <w:r>
            <w:rPr>
              <w:b/>
              <w:bCs/>
              <w:sz w:val="24"/>
              <w:szCs w:val="24"/>
            </w:rPr>
            <w:tab/>
          </w:r>
          <w:r>
            <w:rPr>
              <w:b/>
              <w:bCs/>
              <w:sz w:val="24"/>
              <w:szCs w:val="24"/>
            </w:rPr>
            <w:fldChar w:fldCharType="begin"/>
          </w:r>
          <w:r>
            <w:rPr>
              <w:b/>
              <w:bCs/>
              <w:sz w:val="24"/>
              <w:szCs w:val="24"/>
            </w:rPr>
            <w:instrText xml:space="preserve"> PAGEREF _Toc10997 \h </w:instrText>
          </w:r>
          <w:r>
            <w:rPr>
              <w:b/>
              <w:bCs/>
              <w:sz w:val="24"/>
              <w:szCs w:val="24"/>
            </w:rPr>
            <w:fldChar w:fldCharType="separate"/>
          </w:r>
          <w:r>
            <w:rPr>
              <w:b/>
              <w:bCs/>
              <w:sz w:val="24"/>
              <w:szCs w:val="24"/>
            </w:rPr>
            <w:t>24</w:t>
          </w:r>
          <w:r>
            <w:rPr>
              <w:b/>
              <w:bCs/>
              <w:sz w:val="24"/>
              <w:szCs w:val="24"/>
            </w:rPr>
            <w:fldChar w:fldCharType="end"/>
          </w:r>
          <w:r>
            <w:rPr>
              <w:b/>
              <w:bCs/>
              <w:sz w:val="24"/>
              <w:szCs w:val="24"/>
            </w:rPr>
            <w:fldChar w:fldCharType="end"/>
          </w:r>
        </w:p>
        <w:p>
          <w:pPr>
            <w:pStyle w:val="143"/>
            <w:tabs>
              <w:tab w:val="right" w:leader="dot" w:pos="8306"/>
            </w:tabs>
            <w:spacing w:line="360" w:lineRule="auto"/>
            <w:ind w:left="440"/>
            <w:rPr>
              <w:b/>
              <w:bCs/>
              <w:sz w:val="24"/>
              <w:szCs w:val="24"/>
            </w:rPr>
          </w:pPr>
          <w:r>
            <w:fldChar w:fldCharType="begin"/>
          </w:r>
          <w:r>
            <w:instrText xml:space="preserve"> HYPERLINK \l "_Toc25491" </w:instrText>
          </w:r>
          <w:r>
            <w:fldChar w:fldCharType="separate"/>
          </w:r>
          <w:r>
            <w:rPr>
              <w:rFonts w:ascii="Times New Roman" w:hAnsi="Times New Roman" w:cs="Times New Roman"/>
              <w:b/>
              <w:bCs/>
              <w:sz w:val="24"/>
              <w:szCs w:val="24"/>
              <w:lang w:val="en-US"/>
            </w:rPr>
            <w:t>4.2 Saran</w:t>
          </w:r>
          <w:r>
            <w:rPr>
              <w:b/>
              <w:bCs/>
              <w:sz w:val="24"/>
              <w:szCs w:val="24"/>
            </w:rPr>
            <w:tab/>
          </w:r>
          <w:r>
            <w:rPr>
              <w:b/>
              <w:bCs/>
              <w:sz w:val="24"/>
              <w:szCs w:val="24"/>
            </w:rPr>
            <w:fldChar w:fldCharType="begin"/>
          </w:r>
          <w:r>
            <w:rPr>
              <w:b/>
              <w:bCs/>
              <w:sz w:val="24"/>
              <w:szCs w:val="24"/>
            </w:rPr>
            <w:instrText xml:space="preserve"> PAGEREF _Toc25491 \h </w:instrText>
          </w:r>
          <w:r>
            <w:rPr>
              <w:b/>
              <w:bCs/>
              <w:sz w:val="24"/>
              <w:szCs w:val="24"/>
            </w:rPr>
            <w:fldChar w:fldCharType="separate"/>
          </w:r>
          <w:r>
            <w:rPr>
              <w:b/>
              <w:bCs/>
              <w:sz w:val="24"/>
              <w:szCs w:val="24"/>
            </w:rPr>
            <w:t>25</w:t>
          </w:r>
          <w:r>
            <w:rPr>
              <w:b/>
              <w:bCs/>
              <w:sz w:val="24"/>
              <w:szCs w:val="24"/>
            </w:rPr>
            <w:fldChar w:fldCharType="end"/>
          </w:r>
          <w:r>
            <w:rPr>
              <w:b/>
              <w:bCs/>
              <w:sz w:val="24"/>
              <w:szCs w:val="24"/>
            </w:rPr>
            <w:fldChar w:fldCharType="end"/>
          </w:r>
        </w:p>
        <w:p>
          <w:pPr>
            <w:pStyle w:val="142"/>
            <w:tabs>
              <w:tab w:val="right" w:leader="dot" w:pos="8306"/>
            </w:tabs>
            <w:spacing w:line="360" w:lineRule="auto"/>
          </w:pPr>
          <w:r>
            <w:fldChar w:fldCharType="begin"/>
          </w:r>
          <w:r>
            <w:instrText xml:space="preserve"> HYPERLINK \l "_Toc15756" </w:instrText>
          </w:r>
          <w:r>
            <w:fldChar w:fldCharType="separate"/>
          </w:r>
          <w:r>
            <w:rPr>
              <w:rFonts w:ascii="Times New Roman" w:hAnsi="Times New Roman" w:cs="Times New Roman"/>
              <w:b/>
              <w:bCs/>
              <w:sz w:val="24"/>
              <w:szCs w:val="24"/>
              <w:lang w:val="en-US"/>
            </w:rPr>
            <w:t>DAFTAR PUSTAKA</w:t>
          </w:r>
          <w:r>
            <w:rPr>
              <w:b/>
              <w:bCs/>
              <w:sz w:val="24"/>
              <w:szCs w:val="24"/>
            </w:rPr>
            <w:tab/>
          </w:r>
          <w:r>
            <w:rPr>
              <w:b/>
              <w:bCs/>
              <w:sz w:val="24"/>
              <w:szCs w:val="24"/>
            </w:rPr>
            <w:fldChar w:fldCharType="begin"/>
          </w:r>
          <w:r>
            <w:rPr>
              <w:b/>
              <w:bCs/>
              <w:sz w:val="24"/>
              <w:szCs w:val="24"/>
            </w:rPr>
            <w:instrText xml:space="preserve"> PAGEREF _Toc15756 \h </w:instrText>
          </w:r>
          <w:r>
            <w:rPr>
              <w:b/>
              <w:bCs/>
              <w:sz w:val="24"/>
              <w:szCs w:val="24"/>
            </w:rPr>
            <w:fldChar w:fldCharType="separate"/>
          </w:r>
          <w:r>
            <w:rPr>
              <w:b/>
              <w:bCs/>
              <w:sz w:val="24"/>
              <w:szCs w:val="24"/>
            </w:rPr>
            <w:t>26</w:t>
          </w:r>
          <w:r>
            <w:rPr>
              <w:b/>
              <w:bCs/>
              <w:sz w:val="24"/>
              <w:szCs w:val="24"/>
            </w:rPr>
            <w:fldChar w:fldCharType="end"/>
          </w:r>
          <w:r>
            <w:rPr>
              <w:b/>
              <w:bCs/>
              <w:sz w:val="24"/>
              <w:szCs w:val="24"/>
            </w:rPr>
            <w:fldChar w:fldCharType="end"/>
          </w:r>
        </w:p>
        <w:p>
          <w:pPr>
            <w:spacing w:line="360" w:lineRule="auto"/>
            <w:rPr>
              <w:rFonts w:ascii="Times New Roman" w:hAnsi="Times New Roman" w:eastAsia="SimSun" w:cs="Times New Roman"/>
              <w:b/>
              <w:sz w:val="28"/>
              <w:lang w:val="en-US"/>
            </w:rPr>
          </w:pPr>
          <w:r>
            <w:rPr>
              <w:szCs w:val="24"/>
            </w:rPr>
            <w:fldChar w:fldCharType="end"/>
          </w:r>
        </w:p>
      </w:sdtContent>
    </w:sdt>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pPr>
        <w:pStyle w:val="2"/>
        <w:spacing w:line="360" w:lineRule="auto"/>
        <w:jc w:val="center"/>
        <w:rPr>
          <w:rFonts w:ascii="Times New Roman" w:hAnsi="Times New Roman" w:cs="Times New Roman"/>
          <w:color w:val="auto"/>
          <w:sz w:val="24"/>
          <w:szCs w:val="24"/>
          <w:lang w:val="en-US"/>
        </w:rPr>
      </w:pPr>
      <w:bookmarkStart w:id="25" w:name="_Toc16528"/>
      <w:r>
        <w:rPr>
          <w:rFonts w:ascii="Times New Roman" w:hAnsi="Times New Roman" w:cs="Times New Roman"/>
          <w:color w:val="auto"/>
          <w:sz w:val="24"/>
          <w:szCs w:val="24"/>
          <w:lang w:val="en-US"/>
        </w:rPr>
        <w:t>DAFTAR TABEL</w:t>
      </w:r>
      <w:bookmarkEnd w:id="22"/>
      <w:bookmarkEnd w:id="23"/>
      <w:bookmarkEnd w:id="24"/>
      <w:bookmarkEnd w:id="25"/>
    </w:p>
    <w:p>
      <w:pPr>
        <w:rPr>
          <w:lang w:val="en-US"/>
        </w:rPr>
      </w:pPr>
    </w:p>
    <w:p>
      <w:pPr>
        <w:pStyle w:val="129"/>
        <w:tabs>
          <w:tab w:val="right" w:leader="dot" w:pos="8296"/>
        </w:tabs>
        <w:rPr>
          <w:rFonts w:ascii="Times New Roman" w:hAnsi="Times New Roman" w:cs="Times New Roman" w:eastAsiaTheme="minorEastAsia"/>
          <w:b w:val="0"/>
          <w:bCs w:val="0"/>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"Tabel 3." </w:instrText>
      </w:r>
      <w:r>
        <w:rPr>
          <w:rFonts w:ascii="Times New Roman" w:hAnsi="Times New Roman" w:cs="Times New Roman"/>
          <w:sz w:val="24"/>
          <w:szCs w:val="24"/>
          <w:lang w:val="en-US"/>
        </w:rPr>
        <w:fldChar w:fldCharType="separate"/>
      </w:r>
      <w:r>
        <w:fldChar w:fldCharType="begin"/>
      </w:r>
      <w:r>
        <w:instrText xml:space="preserve"> HYPERLINK \l "_Toc87217478" </w:instrText>
      </w:r>
      <w:r>
        <w:fldChar w:fldCharType="separate"/>
      </w:r>
      <w:r>
        <w:rPr>
          <w:rStyle w:val="51"/>
          <w:rFonts w:ascii="Times New Roman" w:hAnsi="Times New Roman" w:cs="Times New Roman"/>
          <w:sz w:val="24"/>
          <w:szCs w:val="24"/>
        </w:rPr>
        <w:t>Tabel 3. 1</w:t>
      </w:r>
      <w:r>
        <w:rPr>
          <w:rStyle w:val="51"/>
          <w:rFonts w:ascii="Times New Roman" w:hAnsi="Times New Roman" w:cs="Times New Roman"/>
          <w:sz w:val="24"/>
          <w:szCs w:val="24"/>
          <w:lang w:val="en-US"/>
        </w:rPr>
        <w:t xml:space="preserve"> Pertanyaan Kuesioner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_Toc87217478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"_Toc87217479" </w:instrText>
      </w:r>
      <w:r>
        <w:fldChar w:fldCharType="separate"/>
      </w:r>
      <w:r>
        <w:rPr>
          <w:rStyle w:val="51"/>
          <w:rFonts w:ascii="Times New Roman" w:hAnsi="Times New Roman" w:cs="Times New Roman"/>
          <w:sz w:val="24"/>
          <w:szCs w:val="24"/>
        </w:rPr>
        <w:t>Tabel 3. 2</w:t>
      </w:r>
      <w:r>
        <w:rPr>
          <w:rStyle w:val="51"/>
          <w:rFonts w:ascii="Times New Roman" w:hAnsi="Times New Roman" w:cs="Times New Roman"/>
          <w:sz w:val="24"/>
          <w:szCs w:val="24"/>
          <w:lang w:val="en-US"/>
        </w:rPr>
        <w:t xml:space="preserve"> Keterangan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_Toc87217479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"_Toc87217480" </w:instrText>
      </w:r>
      <w:r>
        <w:fldChar w:fldCharType="separate"/>
      </w:r>
      <w:r>
        <w:rPr>
          <w:rStyle w:val="51"/>
          <w:rFonts w:ascii="Times New Roman" w:hAnsi="Times New Roman" w:cs="Times New Roman"/>
          <w:sz w:val="24"/>
          <w:szCs w:val="24"/>
        </w:rPr>
        <w:t>Tabel 3. 3</w:t>
      </w:r>
      <w:r>
        <w:rPr>
          <w:rStyle w:val="51"/>
          <w:rFonts w:ascii="Times New Roman" w:hAnsi="Times New Roman" w:cs="Times New Roman"/>
          <w:sz w:val="24"/>
          <w:szCs w:val="24"/>
          <w:lang w:val="en-US"/>
        </w:rPr>
        <w:t xml:space="preserve"> Jumlah Sampel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_Toc87217480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"_Toc87217481" </w:instrText>
      </w:r>
      <w:r>
        <w:fldChar w:fldCharType="separate"/>
      </w:r>
      <w:r>
        <w:rPr>
          <w:rStyle w:val="51"/>
          <w:rFonts w:ascii="Times New Roman" w:hAnsi="Times New Roman" w:cs="Times New Roman"/>
          <w:sz w:val="24"/>
          <w:szCs w:val="24"/>
        </w:rPr>
        <w:t>Tabel 3. 4</w:t>
      </w:r>
      <w:r>
        <w:rPr>
          <w:rStyle w:val="51"/>
          <w:rFonts w:ascii="Times New Roman" w:hAnsi="Times New Roman" w:cs="Times New Roman"/>
          <w:sz w:val="24"/>
          <w:szCs w:val="24"/>
          <w:lang w:val="en-US"/>
        </w:rPr>
        <w:t xml:space="preserve"> Responden Pertanyaan Ke-1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_Toc87217481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"_Toc87217482" </w:instrText>
      </w:r>
      <w:r>
        <w:fldChar w:fldCharType="separate"/>
      </w:r>
      <w:r>
        <w:rPr>
          <w:rStyle w:val="51"/>
          <w:rFonts w:ascii="Times New Roman" w:hAnsi="Times New Roman" w:cs="Times New Roman"/>
          <w:sz w:val="24"/>
          <w:szCs w:val="24"/>
        </w:rPr>
        <w:t>Tabel 3. 5</w:t>
      </w:r>
      <w:r>
        <w:rPr>
          <w:rStyle w:val="51"/>
          <w:rFonts w:ascii="Times New Roman" w:hAnsi="Times New Roman" w:cs="Times New Roman"/>
          <w:sz w:val="24"/>
          <w:szCs w:val="24"/>
          <w:lang w:val="en-US"/>
        </w:rPr>
        <w:t xml:space="preserve"> Responden Pertanyaan Ke-2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_Toc87217482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"_Toc87217483" </w:instrText>
      </w:r>
      <w:r>
        <w:fldChar w:fldCharType="separate"/>
      </w:r>
      <w:r>
        <w:rPr>
          <w:rStyle w:val="51"/>
          <w:rFonts w:ascii="Times New Roman" w:hAnsi="Times New Roman" w:cs="Times New Roman"/>
          <w:sz w:val="24"/>
          <w:szCs w:val="24"/>
        </w:rPr>
        <w:t>Tabel 3. 6</w:t>
      </w:r>
      <w:r>
        <w:rPr>
          <w:rStyle w:val="51"/>
          <w:rFonts w:ascii="Times New Roman" w:hAnsi="Times New Roman" w:cs="Times New Roman"/>
          <w:sz w:val="24"/>
          <w:szCs w:val="24"/>
          <w:lang w:val="en-US"/>
        </w:rPr>
        <w:t xml:space="preserve"> Responden</w:t>
      </w:r>
      <w:r>
        <w:rPr>
          <w:rStyle w:val="51"/>
          <w:rFonts w:ascii="Times New Roman" w:hAnsi="Times New Roman" w:cs="Times New Roman"/>
          <w:sz w:val="24"/>
          <w:szCs w:val="24"/>
        </w:rPr>
        <w:t xml:space="preserve"> </w:t>
      </w:r>
      <w:r>
        <w:rPr>
          <w:rStyle w:val="51"/>
          <w:rFonts w:ascii="Times New Roman" w:hAnsi="Times New Roman" w:cs="Times New Roman"/>
          <w:sz w:val="24"/>
          <w:szCs w:val="24"/>
          <w:lang w:val="en-US"/>
        </w:rPr>
        <w:t>Pertanyaan Ke-5</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_Toc87217483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"_Toc87217484" </w:instrText>
      </w:r>
      <w:r>
        <w:fldChar w:fldCharType="separate"/>
      </w:r>
      <w:r>
        <w:rPr>
          <w:rStyle w:val="51"/>
          <w:rFonts w:ascii="Times New Roman" w:hAnsi="Times New Roman" w:cs="Times New Roman"/>
          <w:sz w:val="24"/>
          <w:szCs w:val="24"/>
        </w:rPr>
        <w:t>Tabel 3. 7</w:t>
      </w:r>
      <w:r>
        <w:rPr>
          <w:rStyle w:val="51"/>
          <w:rFonts w:ascii="Times New Roman" w:hAnsi="Times New Roman" w:cs="Times New Roman"/>
          <w:sz w:val="24"/>
          <w:szCs w:val="24"/>
          <w:lang w:val="en-US"/>
        </w:rPr>
        <w:t xml:space="preserve"> Responden Pertanyaan Ke-6</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_Toc87217484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"_Toc87217485" </w:instrText>
      </w:r>
      <w:r>
        <w:fldChar w:fldCharType="separate"/>
      </w:r>
      <w:r>
        <w:rPr>
          <w:rStyle w:val="51"/>
          <w:rFonts w:ascii="Times New Roman" w:hAnsi="Times New Roman" w:cs="Times New Roman"/>
          <w:sz w:val="24"/>
          <w:szCs w:val="24"/>
        </w:rPr>
        <w:t>Tabel 3. 8</w:t>
      </w:r>
      <w:r>
        <w:rPr>
          <w:rStyle w:val="51"/>
          <w:rFonts w:ascii="Times New Roman" w:hAnsi="Times New Roman" w:cs="Times New Roman"/>
          <w:sz w:val="24"/>
          <w:szCs w:val="24"/>
          <w:lang w:val="en-US"/>
        </w:rPr>
        <w:t xml:space="preserve"> Responden Pertanyaan Ke-7</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_Toc87217485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"_Toc87217486" </w:instrText>
      </w:r>
      <w:r>
        <w:fldChar w:fldCharType="separate"/>
      </w:r>
      <w:r>
        <w:rPr>
          <w:rStyle w:val="51"/>
          <w:rFonts w:ascii="Times New Roman" w:hAnsi="Times New Roman" w:cs="Times New Roman"/>
          <w:sz w:val="24"/>
          <w:szCs w:val="24"/>
        </w:rPr>
        <w:t>Tabel 3. 9</w:t>
      </w:r>
      <w:r>
        <w:rPr>
          <w:rStyle w:val="51"/>
          <w:rFonts w:ascii="Times New Roman" w:hAnsi="Times New Roman" w:cs="Times New Roman"/>
          <w:sz w:val="24"/>
          <w:szCs w:val="24"/>
          <w:lang w:val="en-US"/>
        </w:rPr>
        <w:t xml:space="preserve"> Responden Pertanyaan Ke-8</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_Toc87217486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"_Toc87217487" </w:instrText>
      </w:r>
      <w:r>
        <w:fldChar w:fldCharType="separate"/>
      </w:r>
      <w:r>
        <w:rPr>
          <w:rStyle w:val="51"/>
          <w:rFonts w:ascii="Times New Roman" w:hAnsi="Times New Roman" w:cs="Times New Roman"/>
          <w:sz w:val="24"/>
          <w:szCs w:val="24"/>
        </w:rPr>
        <w:t>Tabel 3. 10</w:t>
      </w:r>
      <w:r>
        <w:rPr>
          <w:rStyle w:val="51"/>
          <w:rFonts w:ascii="Times New Roman" w:hAnsi="Times New Roman" w:cs="Times New Roman"/>
          <w:sz w:val="24"/>
          <w:szCs w:val="24"/>
          <w:lang w:val="en-US"/>
        </w:rPr>
        <w:t xml:space="preserve"> Responden Pertanyaan Ke-9</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_Toc87217487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"_Toc87217488" </w:instrText>
      </w:r>
      <w:r>
        <w:fldChar w:fldCharType="separate"/>
      </w:r>
      <w:r>
        <w:rPr>
          <w:rStyle w:val="51"/>
          <w:rFonts w:ascii="Times New Roman" w:hAnsi="Times New Roman" w:cs="Times New Roman"/>
          <w:sz w:val="24"/>
          <w:szCs w:val="24"/>
        </w:rPr>
        <w:t>Tabel 3. 11</w:t>
      </w:r>
      <w:r>
        <w:rPr>
          <w:rStyle w:val="51"/>
          <w:rFonts w:ascii="Times New Roman" w:hAnsi="Times New Roman" w:cs="Times New Roman"/>
          <w:sz w:val="24"/>
          <w:szCs w:val="24"/>
          <w:lang w:val="en-US"/>
        </w:rPr>
        <w:t xml:space="preserve"> Responden Pertanyaan Ke-10</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_Toc87217488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rPr>
          <w:lang w:val="en-US"/>
        </w:rPr>
        <w:sectPr>
          <w:footerReference r:id="rId6" w:type="default"/>
          <w:pgSz w:w="11906" w:h="16838"/>
          <w:pgMar w:top="1440" w:right="1800" w:bottom="1440" w:left="1800" w:header="720" w:footer="720" w:gutter="0"/>
          <w:pgNumType w:fmt="lowerRoman"/>
          <w:cols w:space="720" w:num="1"/>
          <w:docGrid w:linePitch="360" w:charSpace="0"/>
        </w:sectPr>
      </w:pPr>
      <w:r>
        <w:rPr>
          <w:rFonts w:ascii="Times New Roman" w:hAnsi="Times New Roman" w:cs="Times New Roman"/>
          <w:sz w:val="24"/>
          <w:szCs w:val="24"/>
          <w:lang w:val="en-US"/>
        </w:rPr>
        <w:fldChar w:fldCharType="end"/>
      </w:r>
    </w:p>
    <w:p>
      <w:pPr>
        <w:pStyle w:val="2"/>
        <w:spacing w:line="360" w:lineRule="auto"/>
        <w:jc w:val="center"/>
        <w:rPr>
          <w:rFonts w:ascii="Times New Roman" w:hAnsi="Times New Roman" w:cs="Times New Roman"/>
          <w:color w:val="auto"/>
          <w:sz w:val="24"/>
          <w:szCs w:val="24"/>
          <w:lang w:val="en-US"/>
        </w:rPr>
      </w:pPr>
      <w:bookmarkStart w:id="26" w:name="_Toc24559"/>
      <w:bookmarkStart w:id="27" w:name="_Toc19737"/>
      <w:bookmarkStart w:id="28" w:name="_Toc86167011"/>
      <w:bookmarkStart w:id="29" w:name="_Toc86130437"/>
      <w:r>
        <w:rPr>
          <w:rFonts w:ascii="Times New Roman" w:hAnsi="Times New Roman" w:cs="Times New Roman"/>
          <w:color w:val="auto"/>
          <w:sz w:val="24"/>
          <w:szCs w:val="24"/>
          <w:lang w:val="en-US"/>
        </w:rPr>
        <w:t>DAFTAR GAMBAR</w:t>
      </w:r>
      <w:bookmarkEnd w:id="26"/>
      <w:bookmarkEnd w:id="27"/>
      <w:bookmarkEnd w:id="28"/>
      <w:bookmarkEnd w:id="29"/>
    </w:p>
    <w:p>
      <w:pPr>
        <w:rPr>
          <w:lang w:val="en-US"/>
        </w:rPr>
      </w:pPr>
    </w:p>
    <w:p>
      <w:pPr>
        <w:pStyle w:val="129"/>
        <w:tabs>
          <w:tab w:val="right" w:leader="dot" w:pos="8296"/>
        </w:tabs>
        <w:rPr>
          <w:rFonts w:ascii="Times New Roman" w:hAnsi="Times New Roman" w:cs="Times New Roman" w:eastAsiaTheme="minorEastAsia"/>
          <w:b w:val="0"/>
          <w:bCs w:val="0"/>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"Gambar 2." </w:instrText>
      </w:r>
      <w:r>
        <w:rPr>
          <w:rFonts w:ascii="Times New Roman" w:hAnsi="Times New Roman" w:cs="Times New Roman"/>
          <w:sz w:val="24"/>
          <w:szCs w:val="24"/>
          <w:lang w:val="en-US"/>
        </w:rPr>
        <w:fldChar w:fldCharType="separate"/>
      </w:r>
      <w:r>
        <w:fldChar w:fldCharType="begin"/>
      </w:r>
      <w:r>
        <w:instrText xml:space="preserve"> HYPERLINK \l "_Toc87218357" </w:instrText>
      </w:r>
      <w:r>
        <w:fldChar w:fldCharType="separate"/>
      </w:r>
      <w:r>
        <w:rPr>
          <w:rStyle w:val="51"/>
          <w:rFonts w:ascii="Times New Roman" w:hAnsi="Times New Roman" w:cs="Times New Roman"/>
          <w:sz w:val="24"/>
          <w:szCs w:val="24"/>
        </w:rPr>
        <w:t>Gambar 2. 1</w:t>
      </w:r>
      <w:r>
        <w:rPr>
          <w:rStyle w:val="51"/>
          <w:rFonts w:ascii="Times New Roman" w:hAnsi="Times New Roman" w:cs="Times New Roman"/>
          <w:sz w:val="24"/>
          <w:szCs w:val="24"/>
          <w:lang w:val="en-US"/>
        </w:rPr>
        <w:t xml:space="preserve"> Teknik Penarikan Sampel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_Toc87218357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"Gambar 3." </w:instrText>
      </w:r>
      <w:r>
        <w:rPr>
          <w:rFonts w:ascii="Times New Roman" w:hAnsi="Times New Roman" w:cs="Times New Roman"/>
          <w:sz w:val="24"/>
          <w:szCs w:val="24"/>
          <w:lang w:val="en-US"/>
        </w:rPr>
        <w:fldChar w:fldCharType="separate"/>
      </w:r>
      <w:r>
        <w:fldChar w:fldCharType="begin"/>
      </w:r>
      <w:r>
        <w:instrText xml:space="preserve"> HYPERLINK \l "_Toc87218343" </w:instrText>
      </w:r>
      <w:r>
        <w:fldChar w:fldCharType="separate"/>
      </w:r>
      <w:r>
        <w:rPr>
          <w:rStyle w:val="51"/>
          <w:rFonts w:ascii="Times New Roman" w:hAnsi="Times New Roman" w:cs="Times New Roman"/>
          <w:sz w:val="24"/>
          <w:szCs w:val="24"/>
        </w:rPr>
        <w:t>Gambar 3. 1</w:t>
      </w:r>
      <w:r>
        <w:rPr>
          <w:rStyle w:val="51"/>
          <w:rFonts w:ascii="Times New Roman" w:hAnsi="Times New Roman" w:cs="Times New Roman"/>
          <w:sz w:val="24"/>
          <w:szCs w:val="24"/>
          <w:lang w:val="en-US"/>
        </w:rPr>
        <w:t xml:space="preserve"> Grafik Responden Pertanyaan Ke-1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_Toc87218343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"_Toc87218344" </w:instrText>
      </w:r>
      <w:r>
        <w:fldChar w:fldCharType="separate"/>
      </w:r>
      <w:r>
        <w:rPr>
          <w:rStyle w:val="51"/>
          <w:rFonts w:ascii="Times New Roman" w:hAnsi="Times New Roman" w:cs="Times New Roman"/>
          <w:sz w:val="24"/>
          <w:szCs w:val="24"/>
        </w:rPr>
        <w:t>Gambar 3. 2</w:t>
      </w:r>
      <w:r>
        <w:rPr>
          <w:rStyle w:val="51"/>
          <w:rFonts w:ascii="Times New Roman" w:hAnsi="Times New Roman" w:cs="Times New Roman"/>
          <w:sz w:val="24"/>
          <w:szCs w:val="24"/>
          <w:lang w:val="en-US"/>
        </w:rPr>
        <w:t xml:space="preserve"> Grafik Responden pertanyaan Ke-2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_Toc87218344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"_Toc87218345" </w:instrText>
      </w:r>
      <w:r>
        <w:fldChar w:fldCharType="separate"/>
      </w:r>
      <w:r>
        <w:rPr>
          <w:rStyle w:val="51"/>
          <w:rFonts w:ascii="Times New Roman" w:hAnsi="Times New Roman" w:cs="Times New Roman"/>
          <w:sz w:val="24"/>
          <w:szCs w:val="24"/>
        </w:rPr>
        <w:t>Gambar 3. 3</w:t>
      </w:r>
      <w:r>
        <w:rPr>
          <w:rStyle w:val="51"/>
          <w:rFonts w:ascii="Times New Roman" w:hAnsi="Times New Roman" w:cs="Times New Roman"/>
          <w:sz w:val="24"/>
          <w:szCs w:val="24"/>
          <w:lang w:val="en-US"/>
        </w:rPr>
        <w:t xml:space="preserve"> Grafik Responden Pertanyaan Ke-3</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_Toc87218345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"_Toc87218346" </w:instrText>
      </w:r>
      <w:r>
        <w:fldChar w:fldCharType="separate"/>
      </w:r>
      <w:r>
        <w:rPr>
          <w:rStyle w:val="51"/>
          <w:rFonts w:ascii="Times New Roman" w:hAnsi="Times New Roman" w:cs="Times New Roman"/>
          <w:sz w:val="24"/>
          <w:szCs w:val="24"/>
        </w:rPr>
        <w:t>Gambar 3. 4</w:t>
      </w:r>
      <w:r>
        <w:rPr>
          <w:rStyle w:val="51"/>
          <w:rFonts w:ascii="Times New Roman" w:hAnsi="Times New Roman" w:cs="Times New Roman"/>
          <w:sz w:val="24"/>
          <w:szCs w:val="24"/>
          <w:lang w:val="en-US"/>
        </w:rPr>
        <w:t xml:space="preserve"> Grafik Responden Pertanyaan Ke-5</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_Toc87218346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"_Toc87218347" </w:instrText>
      </w:r>
      <w:r>
        <w:fldChar w:fldCharType="separate"/>
      </w:r>
      <w:r>
        <w:rPr>
          <w:rStyle w:val="51"/>
          <w:rFonts w:ascii="Times New Roman" w:hAnsi="Times New Roman" w:cs="Times New Roman"/>
          <w:sz w:val="24"/>
          <w:szCs w:val="24"/>
        </w:rPr>
        <w:t>Gambar 3. 5 Grafik Responden Pertanyaan Ke-</w:t>
      </w:r>
      <w:r>
        <w:rPr>
          <w:rStyle w:val="51"/>
          <w:rFonts w:ascii="Times New Roman" w:hAnsi="Times New Roman" w:cs="Times New Roman"/>
          <w:sz w:val="24"/>
          <w:szCs w:val="24"/>
          <w:lang w:val="en-US"/>
        </w:rPr>
        <w:t>6</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_Toc87218347 \h </w:instrText>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"_Toc87218348" </w:instrText>
      </w:r>
      <w:r>
        <w:fldChar w:fldCharType="separate"/>
      </w:r>
      <w:r>
        <w:rPr>
          <w:rStyle w:val="51"/>
          <w:rFonts w:ascii="Times New Roman" w:hAnsi="Times New Roman" w:cs="Times New Roman"/>
          <w:sz w:val="24"/>
          <w:szCs w:val="24"/>
        </w:rPr>
        <w:t>Gambar 3. 6</w:t>
      </w:r>
      <w:r>
        <w:rPr>
          <w:rStyle w:val="51"/>
          <w:rFonts w:ascii="Times New Roman" w:hAnsi="Times New Roman" w:cs="Times New Roman"/>
          <w:sz w:val="24"/>
          <w:szCs w:val="24"/>
          <w:lang w:val="en-US"/>
        </w:rPr>
        <w:t xml:space="preserve"> Grafik Responden Pertanyaan Ke-7</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_Toc87218348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"_Toc87218349" </w:instrText>
      </w:r>
      <w:r>
        <w:fldChar w:fldCharType="separate"/>
      </w:r>
      <w:r>
        <w:rPr>
          <w:rStyle w:val="51"/>
          <w:rFonts w:ascii="Times New Roman" w:hAnsi="Times New Roman" w:cs="Times New Roman"/>
          <w:sz w:val="24"/>
          <w:szCs w:val="24"/>
        </w:rPr>
        <w:t>Gambar 3. 7</w:t>
      </w:r>
      <w:r>
        <w:rPr>
          <w:rStyle w:val="51"/>
          <w:rFonts w:ascii="Times New Roman" w:hAnsi="Times New Roman" w:cs="Times New Roman"/>
          <w:sz w:val="24"/>
          <w:szCs w:val="24"/>
          <w:lang w:val="en-US"/>
        </w:rPr>
        <w:t xml:space="preserve"> Grafik Responden Pertanyaan Ke -8</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_Toc87218349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"_Toc87218350" </w:instrText>
      </w:r>
      <w:r>
        <w:fldChar w:fldCharType="separate"/>
      </w:r>
      <w:r>
        <w:rPr>
          <w:rStyle w:val="51"/>
          <w:rFonts w:ascii="Times New Roman" w:hAnsi="Times New Roman" w:cs="Times New Roman"/>
          <w:sz w:val="24"/>
          <w:szCs w:val="24"/>
        </w:rPr>
        <w:t>Gambar 3. 8 Grafik Responden Pertanyaan Ke-</w:t>
      </w:r>
      <w:r>
        <w:rPr>
          <w:rStyle w:val="51"/>
          <w:rFonts w:ascii="Times New Roman" w:hAnsi="Times New Roman" w:cs="Times New Roman"/>
          <w:sz w:val="24"/>
          <w:szCs w:val="24"/>
          <w:lang w:val="en-US"/>
        </w:rPr>
        <w:t>9</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_Toc87218350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9"/>
        <w:tabs>
          <w:tab w:val="right" w:leader="dot" w:pos="8296"/>
        </w:tabs>
        <w:rPr>
          <w:rFonts w:ascii="Times New Roman" w:hAnsi="Times New Roman" w:cs="Times New Roman" w:eastAsiaTheme="minorEastAsia"/>
          <w:b w:val="0"/>
          <w:bCs w:val="0"/>
          <w:sz w:val="24"/>
          <w:szCs w:val="24"/>
          <w:lang w:val="en-US"/>
        </w:rPr>
      </w:pPr>
      <w:r>
        <w:fldChar w:fldCharType="begin"/>
      </w:r>
      <w:r>
        <w:instrText xml:space="preserve"> HYPERLINK \l "_Toc87218351" </w:instrText>
      </w:r>
      <w:r>
        <w:fldChar w:fldCharType="separate"/>
      </w:r>
      <w:r>
        <w:rPr>
          <w:rStyle w:val="51"/>
          <w:rFonts w:ascii="Times New Roman" w:hAnsi="Times New Roman" w:cs="Times New Roman"/>
          <w:sz w:val="24"/>
          <w:szCs w:val="24"/>
        </w:rPr>
        <w:t>Gambar 3. 9</w:t>
      </w:r>
      <w:r>
        <w:rPr>
          <w:rStyle w:val="51"/>
          <w:rFonts w:ascii="Times New Roman" w:hAnsi="Times New Roman" w:cs="Times New Roman"/>
          <w:sz w:val="24"/>
          <w:szCs w:val="24"/>
          <w:lang w:val="en-US"/>
        </w:rPr>
        <w:t xml:space="preserve"> </w:t>
      </w:r>
      <w:r>
        <w:rPr>
          <w:rStyle w:val="51"/>
          <w:rFonts w:ascii="Times New Roman" w:hAnsi="Times New Roman" w:cs="Times New Roman"/>
          <w:sz w:val="24"/>
          <w:szCs w:val="24"/>
        </w:rPr>
        <w:t>Grafik Responden Pertanyaan Ke-</w:t>
      </w:r>
      <w:r>
        <w:rPr>
          <w:rStyle w:val="51"/>
          <w:rFonts w:ascii="Times New Roman" w:hAnsi="Times New Roman" w:cs="Times New Roman"/>
          <w:sz w:val="24"/>
          <w:szCs w:val="24"/>
          <w:lang w:val="en-US"/>
        </w:rPr>
        <w:t>10</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_Toc87218351 \h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pPr>
        <w:spacing w:line="360" w:lineRule="auto"/>
        <w:rPr>
          <w:rFonts w:ascii="Times New Roman" w:hAnsi="Times New Roman" w:cs="Times New Roman"/>
          <w:sz w:val="24"/>
          <w:szCs w:val="24"/>
          <w:lang w:val="en-US"/>
        </w:rPr>
      </w:pPr>
      <w:bookmarkStart w:id="30" w:name="_Toc86167012"/>
      <w:bookmarkStart w:id="31" w:name="_Toc86136258"/>
      <w:bookmarkStart w:id="32" w:name="_Toc12463"/>
      <w:bookmarkStart w:id="33" w:name="_Toc23297"/>
      <w:bookmarkStart w:id="34" w:name="_Toc86130438"/>
      <w:bookmarkStart w:id="35" w:name="_Toc86130982"/>
      <w:bookmarkStart w:id="36" w:name="_Toc24855"/>
      <w:bookmarkStart w:id="37" w:name="_Toc86130789"/>
      <w:r>
        <w:rPr>
          <w:rFonts w:ascii="Times New Roman" w:hAnsi="Times New Roman" w:cs="Times New Roman"/>
          <w:sz w:val="24"/>
          <w:szCs w:val="24"/>
          <w:lang w:val="en-US"/>
        </w:rPr>
        <w:br w:type="page"/>
      </w:r>
    </w:p>
    <w:p>
      <w:pPr>
        <w:pStyle w:val="2"/>
        <w:spacing w:line="360" w:lineRule="auto"/>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BAB I</w:t>
      </w:r>
      <w:bookmarkEnd w:id="30"/>
      <w:bookmarkEnd w:id="31"/>
      <w:bookmarkEnd w:id="32"/>
      <w:bookmarkEnd w:id="33"/>
      <w:bookmarkEnd w:id="34"/>
      <w:bookmarkStart w:id="38" w:name="_Toc1069"/>
      <w:bookmarkStart w:id="39" w:name="_Toc86130439"/>
      <w:bookmarkStart w:id="40" w:name="_Toc15525"/>
      <w:r>
        <w:rPr>
          <w:rFonts w:ascii="Times New Roman" w:hAnsi="Times New Roman" w:cs="Times New Roman"/>
          <w:color w:val="auto"/>
          <w:sz w:val="24"/>
          <w:szCs w:val="24"/>
          <w:lang w:val="en-US"/>
        </w:rPr>
        <w:t xml:space="preserve"> </w:t>
      </w:r>
      <w:bookmarkStart w:id="41" w:name="_Toc86136259"/>
      <w:bookmarkStart w:id="42" w:name="_Toc86167013"/>
    </w:p>
    <w:p>
      <w:pPr>
        <w:pStyle w:val="2"/>
        <w:spacing w:line="360" w:lineRule="auto"/>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PENDAHULUAN</w:t>
      </w:r>
      <w:bookmarkEnd w:id="35"/>
      <w:bookmarkEnd w:id="36"/>
      <w:bookmarkEnd w:id="37"/>
      <w:bookmarkEnd w:id="38"/>
      <w:bookmarkEnd w:id="39"/>
      <w:bookmarkEnd w:id="40"/>
      <w:bookmarkEnd w:id="41"/>
      <w:bookmarkEnd w:id="42"/>
    </w:p>
    <w:p>
      <w:pPr>
        <w:spacing w:line="360" w:lineRule="auto"/>
        <w:rPr>
          <w:lang w:val="en-US"/>
        </w:rPr>
      </w:pPr>
    </w:p>
    <w:p>
      <w:pPr>
        <w:pStyle w:val="3"/>
        <w:spacing w:line="360" w:lineRule="auto"/>
        <w:rPr>
          <w:rFonts w:ascii="Times New Roman" w:hAnsi="Times New Roman" w:cs="Times New Roman"/>
          <w:b w:val="0"/>
          <w:bCs w:val="0"/>
          <w:sz w:val="24"/>
          <w:szCs w:val="24"/>
        </w:rPr>
      </w:pPr>
      <w:bookmarkStart w:id="43" w:name="_Toc86167014"/>
      <w:bookmarkStart w:id="44" w:name="_Toc23976"/>
      <w:r>
        <w:rPr>
          <w:rFonts w:ascii="Times New Roman" w:hAnsi="Times New Roman" w:cs="Times New Roman"/>
          <w:sz w:val="24"/>
          <w:szCs w:val="24"/>
        </w:rPr>
        <w:t>1.1 Latar belakang</w:t>
      </w:r>
      <w:bookmarkEnd w:id="43"/>
      <w:bookmarkEnd w:id="44"/>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Pemanfaatan teknologi dalam pendidikan merupakan suatu keharusan dalam menyongsong persaingan abad 21. Terlebih lagi, saat ini di seluruh dunia mengalami pandemi Covid-19 sehingga menyebabkan bidang pendidikan juga mewajibkan pembelajaran jarak jauh dan daring agar memutus rantai pandemi tersebut karena kondisi saat ini, mau tidak mau, dosen harus melaksanakan metode belajar dalam jaringan atau disingkat daring (online).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pembelajaran daring (dalam jaringan) merupakan sistem pembelajaran tanpa tatap muka secara langsung antara pendidik dan peserta  didik tetapi dilakukan melalui online yang menggunakan jaringan internet. Sistem pembelajaran dilaksanakan melalui perangkat personal computer  (PC) atau laptop yang terhubung dengan koneksi jaringan internet. Pembelajaran daring dapat menggunakan portal akademik E-learning, aplikasi zoom, google meet, google classroom, grup media sosial seperti WhatsApp (WA), ataupun media lainnya sebagai media pembelajaran.</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Pelaksanaan perkuliahan daring pada mata kuliah statistika yang telah dilakukan di STMIK Indonesia padang kebanyakan dari mahasiswa jenuh dan kurang suka dengan materinya yang memuat angka sehingga hal ini harus ditindaklanjuti dengan menciptakan performa dan suasana belajar daring yang asyik dan menarik. </w:t>
      </w:r>
      <w:r>
        <w:rPr>
          <w:rFonts w:ascii="Times New Roman" w:hAnsi="Times New Roman" w:cs="Times New Roman"/>
          <w:sz w:val="24"/>
          <w:szCs w:val="24"/>
          <w:lang w:val="en-US"/>
        </w:rPr>
        <w:t>Dengan ini kami melakukan gambaran performa dan suasana</w:t>
      </w:r>
      <w:r>
        <w:rPr>
          <w:rFonts w:ascii="Times New Roman" w:hAnsi="Times New Roman" w:cs="Times New Roman"/>
          <w:sz w:val="24"/>
          <w:szCs w:val="24"/>
        </w:rPr>
        <w:t xml:space="preserve"> </w:t>
      </w:r>
      <w:r>
        <w:rPr>
          <w:rFonts w:ascii="Times New Roman" w:hAnsi="Times New Roman" w:cs="Times New Roman"/>
          <w:sz w:val="24"/>
          <w:szCs w:val="24"/>
          <w:lang w:val="en-US"/>
        </w:rPr>
        <w:t>p</w:t>
      </w:r>
      <w:r>
        <w:rPr>
          <w:rFonts w:ascii="Times New Roman" w:hAnsi="Times New Roman" w:cs="Times New Roman"/>
          <w:sz w:val="24"/>
          <w:szCs w:val="24"/>
        </w:rPr>
        <w:t>e</w:t>
      </w:r>
      <w:r>
        <w:rPr>
          <w:rFonts w:ascii="Times New Roman" w:hAnsi="Times New Roman" w:cs="Times New Roman"/>
          <w:sz w:val="24"/>
          <w:szCs w:val="24"/>
          <w:lang w:val="en-US"/>
        </w:rPr>
        <w:t xml:space="preserve">rkuliahan </w:t>
      </w:r>
      <w:r>
        <w:rPr>
          <w:rFonts w:ascii="Times New Roman" w:hAnsi="Times New Roman" w:cs="Times New Roman"/>
          <w:sz w:val="24"/>
          <w:szCs w:val="24"/>
        </w:rPr>
        <w:t xml:space="preserve">daring dapat dilihat dari respon mahasiswa </w:t>
      </w:r>
      <w:r>
        <w:rPr>
          <w:rFonts w:ascii="Times New Roman" w:hAnsi="Times New Roman" w:cs="Times New Roman"/>
          <w:sz w:val="24"/>
          <w:szCs w:val="24"/>
          <w:lang w:val="en-US"/>
        </w:rPr>
        <w:t>STMIK Indonesia padang</w:t>
      </w:r>
      <w:r>
        <w:rPr>
          <w:rFonts w:ascii="Times New Roman" w:hAnsi="Times New Roman" w:cs="Times New Roman"/>
          <w:sz w:val="24"/>
          <w:szCs w:val="24"/>
        </w:rPr>
        <w:t>. Hal ini dimaksudkan agar pe</w:t>
      </w:r>
      <w:r>
        <w:rPr>
          <w:rFonts w:ascii="Times New Roman" w:hAnsi="Times New Roman" w:cs="Times New Roman"/>
          <w:sz w:val="24"/>
          <w:szCs w:val="24"/>
          <w:lang w:val="en-US"/>
        </w:rPr>
        <w:t>rkuliahan</w:t>
      </w:r>
      <w:r>
        <w:rPr>
          <w:rFonts w:ascii="Times New Roman" w:hAnsi="Times New Roman" w:cs="Times New Roman"/>
          <w:sz w:val="24"/>
          <w:szCs w:val="24"/>
        </w:rPr>
        <w:t xml:space="preserve"> mata kuliah statistika memperoleh umpan balik secara langsung dari mahasiswa sebagai masukan utama</w:t>
      </w:r>
      <w:r>
        <w:rPr>
          <w:rFonts w:ascii="Times New Roman" w:hAnsi="Times New Roman" w:cs="Times New Roman"/>
          <w:sz w:val="24"/>
          <w:szCs w:val="24"/>
          <w:lang w:val="en-US"/>
        </w:rPr>
        <w:t xml:space="preserve"> kepada dosen dalam </w:t>
      </w:r>
      <w:r>
        <w:rPr>
          <w:rFonts w:ascii="Times New Roman" w:hAnsi="Times New Roman" w:cs="Times New Roman"/>
          <w:sz w:val="24"/>
          <w:szCs w:val="24"/>
        </w:rPr>
        <w:t xml:space="preserve"> proses pendidikan yang diharapkan menjadi luaran dengan potensi yang sesuai dengan </w:t>
      </w:r>
      <w:r>
        <w:rPr>
          <w:rFonts w:ascii="Times New Roman" w:hAnsi="Times New Roman" w:cs="Times New Roman"/>
          <w:sz w:val="24"/>
          <w:szCs w:val="24"/>
          <w:lang w:val="en-US"/>
        </w:rPr>
        <w:t xml:space="preserve">mata kuliah </w:t>
      </w:r>
      <w:r>
        <w:rPr>
          <w:rFonts w:ascii="Times New Roman" w:hAnsi="Times New Roman" w:cs="Times New Roman"/>
          <w:sz w:val="24"/>
          <w:szCs w:val="24"/>
        </w:rPr>
        <w:t>stat</w:t>
      </w:r>
      <w:r>
        <w:rPr>
          <w:rFonts w:ascii="Times New Roman" w:hAnsi="Times New Roman" w:cs="Times New Roman"/>
          <w:sz w:val="24"/>
          <w:szCs w:val="24"/>
          <w:lang w:val="en-US"/>
        </w:rPr>
        <w:t>istika</w:t>
      </w:r>
      <w:r>
        <w:rPr>
          <w:rFonts w:ascii="Times New Roman" w:hAnsi="Times New Roman" w:cs="Times New Roman"/>
          <w:sz w:val="24"/>
          <w:szCs w:val="24"/>
        </w:rPr>
        <w:t xml:space="preserve">  ini</w:t>
      </w:r>
      <w:r>
        <w:rPr>
          <w:rFonts w:ascii="Times New Roman" w:hAnsi="Times New Roman" w:cs="Times New Roman"/>
          <w:sz w:val="24"/>
          <w:szCs w:val="24"/>
          <w:lang w:val="en-US"/>
        </w:rPr>
        <w:t>.</w:t>
      </w:r>
    </w:p>
    <w:p>
      <w:pPr>
        <w:spacing w:line="360" w:lineRule="auto"/>
        <w:ind w:firstLine="720"/>
        <w:jc w:val="both"/>
        <w:rPr>
          <w:rFonts w:ascii="Times New Roman" w:hAnsi="Times New Roman" w:cs="Times New Roman"/>
          <w:sz w:val="24"/>
          <w:szCs w:val="24"/>
        </w:rPr>
      </w:pPr>
    </w:p>
    <w:p>
      <w:pPr>
        <w:pStyle w:val="3"/>
        <w:spacing w:line="360" w:lineRule="auto"/>
        <w:rPr>
          <w:rFonts w:ascii="Times New Roman" w:hAnsi="Times New Roman" w:cs="Times New Roman"/>
          <w:sz w:val="24"/>
          <w:szCs w:val="24"/>
        </w:rPr>
        <w:sectPr>
          <w:footerReference r:id="rId7" w:type="default"/>
          <w:pgSz w:w="11906" w:h="16838"/>
          <w:pgMar w:top="1440" w:right="1800" w:bottom="1440" w:left="1800" w:header="720" w:footer="720" w:gutter="0"/>
          <w:pgNumType w:start="1"/>
          <w:cols w:space="720" w:num="1"/>
          <w:docGrid w:linePitch="360" w:charSpace="0"/>
        </w:sectPr>
      </w:pPr>
    </w:p>
    <w:p>
      <w:pPr>
        <w:pStyle w:val="3"/>
        <w:spacing w:line="360" w:lineRule="auto"/>
        <w:rPr>
          <w:rFonts w:ascii="Times New Roman" w:hAnsi="Times New Roman" w:cs="Times New Roman"/>
          <w:b w:val="0"/>
          <w:bCs w:val="0"/>
          <w:sz w:val="24"/>
          <w:szCs w:val="24"/>
        </w:rPr>
      </w:pPr>
      <w:bookmarkStart w:id="45" w:name="_Toc86167015"/>
      <w:bookmarkStart w:id="46" w:name="_Toc8390"/>
      <w:r>
        <w:rPr>
          <w:rFonts w:ascii="Times New Roman" w:hAnsi="Times New Roman" w:cs="Times New Roman"/>
          <w:sz w:val="24"/>
          <w:szCs w:val="24"/>
        </w:rPr>
        <w:t>1.2 Identifikasi Masalah</w:t>
      </w:r>
      <w:bookmarkEnd w:id="45"/>
      <w:r>
        <w:rPr>
          <w:rFonts w:ascii="Times New Roman" w:hAnsi="Times New Roman" w:cs="Times New Roman"/>
          <w:sz w:val="24"/>
          <w:szCs w:val="24"/>
        </w:rPr>
        <w:t> </w:t>
      </w:r>
      <w:bookmarkEnd w:id="46"/>
    </w:p>
    <w:p>
      <w:pPr>
        <w:spacing w:line="360" w:lineRule="auto"/>
        <w:ind w:firstLine="450"/>
        <w:jc w:val="both"/>
        <w:rPr>
          <w:rFonts w:ascii="Times New Roman" w:hAnsi="Times New Roman" w:cs="Times New Roman"/>
          <w:sz w:val="24"/>
          <w:szCs w:val="24"/>
          <w:lang w:val="en-US"/>
        </w:rPr>
      </w:pPr>
      <w:r>
        <w:rPr>
          <w:rFonts w:ascii="Times New Roman" w:hAnsi="Times New Roman" w:cs="Times New Roman"/>
          <w:sz w:val="24"/>
          <w:szCs w:val="24"/>
          <w:lang w:val="en-US"/>
        </w:rPr>
        <w:t>Berdasarkan latar belakang pada makalah ini, maka masalah-masalah dapat diidentifikasi sebagai berikut :</w:t>
      </w:r>
    </w:p>
    <w:p>
      <w:pPr>
        <w:numPr>
          <w:ilvl w:val="0"/>
          <w:numId w:val="12"/>
        </w:numPr>
        <w:tabs>
          <w:tab w:val="left" w:pos="15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Materi perkuliahan daring statistika monoton dengan memuat angka-angka.</w:t>
      </w:r>
    </w:p>
    <w:p>
      <w:pPr>
        <w:numPr>
          <w:ilvl w:val="0"/>
          <w:numId w:val="12"/>
        </w:numPr>
        <w:tabs>
          <w:tab w:val="left" w:pos="15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Metode pembelajaran daring yang tidak menarik.</w:t>
      </w:r>
    </w:p>
    <w:p>
      <w:pPr>
        <w:pStyle w:val="3"/>
        <w:spacing w:line="360" w:lineRule="auto"/>
        <w:rPr>
          <w:rFonts w:ascii="Times New Roman" w:hAnsi="Times New Roman" w:cs="Times New Roman"/>
          <w:b w:val="0"/>
          <w:bCs w:val="0"/>
          <w:sz w:val="24"/>
          <w:szCs w:val="24"/>
        </w:rPr>
      </w:pPr>
      <w:bookmarkStart w:id="47" w:name="_Toc86167016"/>
      <w:bookmarkStart w:id="48" w:name="_Toc8494"/>
      <w:r>
        <w:rPr>
          <w:rFonts w:ascii="Times New Roman" w:hAnsi="Times New Roman" w:cs="Times New Roman"/>
          <w:sz w:val="24"/>
          <w:szCs w:val="24"/>
        </w:rPr>
        <w:t>1.3 Rumusan masalah</w:t>
      </w:r>
      <w:bookmarkEnd w:id="47"/>
      <w:bookmarkEnd w:id="48"/>
    </w:p>
    <w:p>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Rumusan masalah penyusunan laporan sebagai berikut</w:t>
      </w:r>
      <w:r>
        <w:rPr>
          <w:rFonts w:ascii="Times New Roman" w:hAnsi="Times New Roman" w:cs="Times New Roman"/>
          <w:sz w:val="24"/>
          <w:szCs w:val="24"/>
          <w:lang w:val="en-US"/>
        </w:rPr>
        <w:t xml:space="preserve"> :</w:t>
      </w:r>
    </w:p>
    <w:p>
      <w:pPr>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perkuliahan daring statistika agar tidak monoton ?</w:t>
      </w:r>
    </w:p>
    <w:p>
      <w:pPr>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metode perkuliahan dalam menciptakan gambaran performa dan suasana yang menarik ?</w:t>
      </w:r>
    </w:p>
    <w:p>
      <w:pPr>
        <w:pStyle w:val="3"/>
        <w:spacing w:line="360" w:lineRule="auto"/>
        <w:rPr>
          <w:rFonts w:ascii="Times New Roman" w:hAnsi="Times New Roman" w:cs="Times New Roman"/>
          <w:b w:val="0"/>
          <w:bCs w:val="0"/>
          <w:sz w:val="24"/>
          <w:szCs w:val="24"/>
        </w:rPr>
      </w:pPr>
      <w:bookmarkStart w:id="49" w:name="_Toc86167017"/>
      <w:bookmarkStart w:id="50" w:name="_Toc9759"/>
      <w:r>
        <w:rPr>
          <w:rFonts w:ascii="Times New Roman" w:hAnsi="Times New Roman" w:cs="Times New Roman"/>
          <w:sz w:val="24"/>
          <w:szCs w:val="24"/>
        </w:rPr>
        <w:t>1.</w:t>
      </w:r>
      <w:r>
        <w:rPr>
          <w:rFonts w:ascii="Times New Roman" w:hAnsi="Times New Roman" w:cs="Times New Roman"/>
          <w:sz w:val="24"/>
          <w:szCs w:val="24"/>
          <w:lang w:val="en-US"/>
        </w:rPr>
        <w:t>4</w:t>
      </w:r>
      <w:r>
        <w:rPr>
          <w:rFonts w:ascii="Times New Roman" w:hAnsi="Times New Roman" w:cs="Times New Roman"/>
          <w:sz w:val="24"/>
          <w:szCs w:val="24"/>
        </w:rPr>
        <w:t xml:space="preserve"> Tujuan</w:t>
      </w:r>
      <w:bookmarkEnd w:id="49"/>
      <w:bookmarkEnd w:id="50"/>
    </w:p>
    <w:p>
      <w:pPr>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rPr>
        <w:t xml:space="preserve">Tujuan penyusunan </w:t>
      </w:r>
      <w:r>
        <w:rPr>
          <w:rFonts w:ascii="Times New Roman" w:hAnsi="Times New Roman" w:cs="Times New Roman"/>
          <w:sz w:val="24"/>
          <w:szCs w:val="24"/>
          <w:lang w:val="en-US"/>
        </w:rPr>
        <w:t>makalah</w:t>
      </w:r>
      <w:r>
        <w:rPr>
          <w:rFonts w:ascii="Times New Roman" w:hAnsi="Times New Roman" w:cs="Times New Roman"/>
          <w:sz w:val="24"/>
          <w:szCs w:val="24"/>
        </w:rPr>
        <w:t> adalah sebagai berikut</w:t>
      </w:r>
      <w:r>
        <w:rPr>
          <w:rFonts w:ascii="Times New Roman" w:hAnsi="Times New Roman" w:cs="Times New Roman"/>
          <w:sz w:val="24"/>
          <w:szCs w:val="24"/>
          <w:lang w:val="en-US"/>
        </w:rPr>
        <w:t xml:space="preserve"> :</w:t>
      </w:r>
    </w:p>
    <w:p>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Mengetahui</w:t>
      </w:r>
      <w:r>
        <w:rPr>
          <w:rFonts w:ascii="Times New Roman" w:hAnsi="Times New Roman" w:cs="Times New Roman"/>
          <w:sz w:val="24"/>
          <w:szCs w:val="24"/>
          <w:lang w:val="en-US"/>
        </w:rPr>
        <w:t xml:space="preserve"> metode perkuliahan daring pada mata kuliah statistika demi menciptakan performa dan suasana asyik dan menarik</w:t>
      </w:r>
      <w:r>
        <w:rPr>
          <w:rFonts w:hint="default" w:ascii="Times New Roman" w:hAnsi="Times New Roman" w:cs="Times New Roman"/>
          <w:sz w:val="24"/>
          <w:szCs w:val="24"/>
          <w:lang w:val="en-US"/>
        </w:rPr>
        <w:t>.</w:t>
      </w:r>
    </w:p>
    <w:p>
      <w:pPr>
        <w:spacing w:line="360" w:lineRule="auto"/>
        <w:jc w:val="both"/>
        <w:outlineLvl w:val="1"/>
        <w:rPr>
          <w:rFonts w:ascii="Times New Roman" w:hAnsi="Times New Roman" w:cs="Times New Roman"/>
          <w:b/>
          <w:bCs/>
          <w:sz w:val="24"/>
          <w:szCs w:val="24"/>
          <w:lang w:val="en-US"/>
        </w:rPr>
      </w:pPr>
      <w:bookmarkStart w:id="51" w:name="_Toc6783"/>
      <w:r>
        <w:rPr>
          <w:rFonts w:ascii="Times New Roman" w:hAnsi="Times New Roman" w:cs="Times New Roman"/>
          <w:b/>
          <w:bCs/>
          <w:sz w:val="24"/>
          <w:szCs w:val="24"/>
          <w:lang w:val="en-US"/>
        </w:rPr>
        <w:t>1.5 Manfaat</w:t>
      </w:r>
      <w:bookmarkEnd w:id="51"/>
      <w:r>
        <w:rPr>
          <w:rFonts w:ascii="Times New Roman" w:hAnsi="Times New Roman" w:cs="Times New Roman"/>
          <w:b/>
          <w:bCs/>
          <w:sz w:val="24"/>
          <w:szCs w:val="24"/>
          <w:lang w:val="en-US"/>
        </w:rPr>
        <w:t xml:space="preserve"> </w:t>
      </w:r>
    </w:p>
    <w:p>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penyusunan makalah sebagai berikut : </w:t>
      </w:r>
    </w:p>
    <w:p>
      <w:pPr>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Memberikan rekomendasi tindak lanjut kepada dosen pengampu kebijakan terkait proses pembelajaran agar terbentuk efektif dan efisien</w:t>
      </w:r>
      <w:r>
        <w:rPr>
          <w:rFonts w:hint="default" w:ascii="Times New Roman" w:hAnsi="Times New Roman" w:cs="Times New Roman"/>
          <w:sz w:val="24"/>
          <w:szCs w:val="24"/>
          <w:lang w:val="en-US"/>
        </w:rPr>
        <w:t>.</w:t>
      </w:r>
    </w:p>
    <w:p>
      <w:pPr>
        <w:numPr>
          <w:ilvl w:val="0"/>
          <w:numId w:val="1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pPr>
        <w:pStyle w:val="2"/>
        <w:spacing w:before="0" w:line="360" w:lineRule="auto"/>
        <w:jc w:val="center"/>
        <w:rPr>
          <w:rFonts w:ascii="Times New Roman" w:hAnsi="Times New Roman" w:cs="Times New Roman"/>
          <w:color w:val="auto"/>
          <w:sz w:val="24"/>
          <w:szCs w:val="24"/>
          <w:lang w:val="en-US"/>
        </w:rPr>
      </w:pPr>
      <w:bookmarkStart w:id="52" w:name="_Toc86130440"/>
      <w:bookmarkStart w:id="53" w:name="_Toc86167018"/>
      <w:bookmarkStart w:id="54" w:name="_Toc86136264"/>
      <w:bookmarkStart w:id="55" w:name="_Toc20269"/>
      <w:bookmarkStart w:id="56" w:name="_Toc18799"/>
      <w:bookmarkStart w:id="57" w:name="_Toc86130794"/>
      <w:bookmarkStart w:id="58" w:name="_Toc12981"/>
      <w:bookmarkStart w:id="59" w:name="_Toc86130987"/>
      <w:r>
        <w:rPr>
          <w:rFonts w:ascii="Times New Roman" w:hAnsi="Times New Roman" w:cs="Times New Roman"/>
          <w:color w:val="auto"/>
          <w:sz w:val="24"/>
          <w:szCs w:val="24"/>
          <w:lang w:val="en-US"/>
        </w:rPr>
        <w:t>BAB II</w:t>
      </w:r>
      <w:bookmarkEnd w:id="52"/>
      <w:bookmarkEnd w:id="53"/>
      <w:bookmarkEnd w:id="54"/>
      <w:bookmarkEnd w:id="55"/>
      <w:bookmarkEnd w:id="56"/>
      <w:bookmarkStart w:id="60" w:name="_Toc21961"/>
      <w:bookmarkStart w:id="61" w:name="_Toc86130441"/>
      <w:bookmarkStart w:id="62" w:name="_Toc18310"/>
      <w:r>
        <w:rPr>
          <w:rFonts w:ascii="Times New Roman" w:hAnsi="Times New Roman" w:cs="Times New Roman"/>
          <w:color w:val="auto"/>
          <w:sz w:val="24"/>
          <w:szCs w:val="24"/>
          <w:lang w:val="en-US"/>
        </w:rPr>
        <w:t xml:space="preserve">  </w:t>
      </w:r>
      <w:bookmarkStart w:id="63" w:name="_Toc86167019"/>
      <w:bookmarkStart w:id="64" w:name="_Toc86136265"/>
    </w:p>
    <w:p>
      <w:pPr>
        <w:pStyle w:val="2"/>
        <w:spacing w:before="0" w:line="360" w:lineRule="auto"/>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METEDOLOGI PENELITIAN</w:t>
      </w:r>
      <w:bookmarkEnd w:id="57"/>
      <w:bookmarkEnd w:id="58"/>
      <w:bookmarkEnd w:id="59"/>
      <w:bookmarkEnd w:id="60"/>
      <w:bookmarkEnd w:id="61"/>
      <w:bookmarkEnd w:id="62"/>
      <w:bookmarkEnd w:id="63"/>
      <w:bookmarkEnd w:id="64"/>
    </w:p>
    <w:p>
      <w:pPr>
        <w:spacing w:line="360" w:lineRule="auto"/>
        <w:rPr>
          <w:lang w:val="en-US"/>
        </w:rPr>
      </w:pPr>
    </w:p>
    <w:p>
      <w:pPr>
        <w:pStyle w:val="3"/>
        <w:spacing w:line="360" w:lineRule="auto"/>
        <w:rPr>
          <w:rFonts w:ascii="Times New Roman" w:hAnsi="Times New Roman" w:cs="Times New Roman"/>
          <w:b w:val="0"/>
          <w:bCs w:val="0"/>
          <w:sz w:val="24"/>
          <w:szCs w:val="24"/>
          <w:lang w:val="en-US"/>
        </w:rPr>
      </w:pPr>
      <w:bookmarkStart w:id="65" w:name="_Toc86167020"/>
      <w:bookmarkStart w:id="66" w:name="_Toc8972"/>
      <w:bookmarkStart w:id="67" w:name="_Toc29467"/>
      <w:bookmarkStart w:id="68" w:name="_Toc19775"/>
      <w:bookmarkStart w:id="69" w:name="_Toc86130442"/>
      <w:r>
        <w:rPr>
          <w:rFonts w:ascii="Times New Roman" w:hAnsi="Times New Roman" w:cs="Times New Roman"/>
          <w:sz w:val="24"/>
          <w:szCs w:val="24"/>
          <w:lang w:val="en-US"/>
        </w:rPr>
        <w:t>2.1 Populasi Penelitian</w:t>
      </w:r>
      <w:bookmarkEnd w:id="65"/>
      <w:bookmarkEnd w:id="66"/>
      <w:bookmarkEnd w:id="67"/>
      <w:bookmarkEnd w:id="68"/>
      <w:bookmarkEnd w:id="69"/>
      <w:r>
        <w:rPr>
          <w:rFonts w:ascii="Times New Roman" w:hAnsi="Times New Roman" w:cs="Times New Roman"/>
          <w:sz w:val="24"/>
          <w:szCs w:val="24"/>
          <w:lang w:val="en-US"/>
        </w:rPr>
        <w:t xml:space="preserve">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Sebelum melaksanakan penelitian, peneliti harus menentukan populasi dan sampel terlebih dahulu, kemudian diberi perlakuan agar tercapai tujuan dari penelitian yang akan dilaksanakan. Populasi adalah wilayah generalisasi yang terdiri atas objek/subjek yang mempunyai kualitas dan karakteristik tertentu yang ditetapkan oleh peneliti untuk dipelajari kemudian ditarik kesimpulannya. Populasi dalam penelitian ini adalah seluruh</w:t>
      </w:r>
      <w:r>
        <w:rPr>
          <w:rFonts w:ascii="Times New Roman" w:hAnsi="Times New Roman" w:cs="Times New Roman"/>
          <w:sz w:val="24"/>
          <w:szCs w:val="24"/>
          <w:lang w:val="en-US"/>
        </w:rPr>
        <w:t xml:space="preserve"> mahasiswa STMIK Indonesia Padang yang aktif.</w:t>
      </w:r>
    </w:p>
    <w:p>
      <w:pPr>
        <w:pStyle w:val="3"/>
        <w:spacing w:line="360" w:lineRule="auto"/>
        <w:rPr>
          <w:rFonts w:ascii="Times New Roman" w:hAnsi="Times New Roman" w:cs="Times New Roman"/>
          <w:b w:val="0"/>
          <w:bCs w:val="0"/>
          <w:sz w:val="24"/>
          <w:szCs w:val="24"/>
          <w:lang w:val="en-US"/>
        </w:rPr>
      </w:pPr>
      <w:bookmarkStart w:id="70" w:name="_Toc86130443"/>
      <w:bookmarkStart w:id="71" w:name="_Toc19089"/>
      <w:bookmarkStart w:id="72" w:name="_Toc1265"/>
      <w:bookmarkStart w:id="73" w:name="_Toc4225"/>
      <w:bookmarkStart w:id="74" w:name="_Toc86167021"/>
      <w:r>
        <w:rPr>
          <w:rFonts w:ascii="Times New Roman" w:hAnsi="Times New Roman" w:cs="Times New Roman"/>
          <w:b w:val="0"/>
          <w:bCs w:val="0"/>
          <w:sz w:val="24"/>
          <w:szCs w:val="24"/>
          <w:lang w:val="en-US"/>
        </w:rPr>
        <w:t xml:space="preserve">2.2 </w:t>
      </w:r>
      <w:r>
        <w:rPr>
          <w:rFonts w:ascii="Times New Roman" w:hAnsi="Times New Roman" w:cs="Times New Roman"/>
          <w:sz w:val="24"/>
          <w:szCs w:val="24"/>
          <w:lang w:val="en-US"/>
        </w:rPr>
        <w:t>Sampel Penelitian</w:t>
      </w:r>
      <w:bookmarkEnd w:id="70"/>
      <w:bookmarkEnd w:id="71"/>
      <w:bookmarkEnd w:id="72"/>
      <w:bookmarkEnd w:id="73"/>
      <w:bookmarkEnd w:id="74"/>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Sampel adalah bagian dari jumlah dan karakteristik yang dimiliki oleh populasi tersebut. Sampel adalah sebagian dari jumlah populasi yang dipilih untuk sumber data. Apabila populasi berjumlah di bawah seratus, sebaiknya semua subjek digunakan sehingga penelitiannya populasi.</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Untuk itu sampel yang diambil dari populasi harus betul-betul representatif (mewakili). Dalam penelitian ini  sampel </w:t>
      </w:r>
      <w:r>
        <w:rPr>
          <w:rFonts w:ascii="Times New Roman" w:hAnsi="Times New Roman" w:cs="Times New Roman"/>
          <w:sz w:val="24"/>
          <w:szCs w:val="24"/>
          <w:lang w:val="en-US"/>
        </w:rPr>
        <w:t xml:space="preserve">yang akan diteliti </w:t>
      </w:r>
      <w:r>
        <w:rPr>
          <w:rFonts w:ascii="Times New Roman" w:hAnsi="Times New Roman" w:cs="Times New Roman"/>
          <w:sz w:val="24"/>
          <w:szCs w:val="24"/>
        </w:rPr>
        <w:t xml:space="preserve">sebanyak </w:t>
      </w:r>
      <w:r>
        <w:rPr>
          <w:rFonts w:ascii="Times New Roman" w:hAnsi="Times New Roman" w:cs="Times New Roman"/>
          <w:sz w:val="24"/>
          <w:szCs w:val="24"/>
          <w:lang w:val="en-US"/>
        </w:rPr>
        <w:t xml:space="preserve">43 </w:t>
      </w:r>
      <w:r>
        <w:rPr>
          <w:rFonts w:ascii="Times New Roman" w:hAnsi="Times New Roman" w:cs="Times New Roman"/>
          <w:sz w:val="24"/>
          <w:szCs w:val="24"/>
        </w:rPr>
        <w:t xml:space="preserve"> </w:t>
      </w:r>
      <w:r>
        <w:rPr>
          <w:rFonts w:ascii="Times New Roman" w:hAnsi="Times New Roman" w:cs="Times New Roman"/>
          <w:sz w:val="24"/>
          <w:szCs w:val="24"/>
          <w:lang w:val="en-US"/>
        </w:rPr>
        <w:t>maha</w:t>
      </w:r>
      <w:r>
        <w:rPr>
          <w:rFonts w:ascii="Times New Roman" w:hAnsi="Times New Roman" w:cs="Times New Roman"/>
          <w:sz w:val="24"/>
          <w:szCs w:val="24"/>
        </w:rPr>
        <w:t>siswa.</w:t>
      </w:r>
    </w:p>
    <w:p>
      <w:pPr>
        <w:pStyle w:val="3"/>
        <w:spacing w:line="360" w:lineRule="auto"/>
        <w:rPr>
          <w:rFonts w:ascii="Times New Roman" w:hAnsi="Times New Roman" w:cs="Times New Roman"/>
          <w:b w:val="0"/>
          <w:bCs w:val="0"/>
          <w:sz w:val="24"/>
          <w:szCs w:val="24"/>
          <w:lang w:val="en-US"/>
        </w:rPr>
      </w:pPr>
      <w:bookmarkStart w:id="75" w:name="_Toc18556"/>
      <w:bookmarkStart w:id="76" w:name="_Toc86167022"/>
      <w:bookmarkStart w:id="77" w:name="_Toc86130444"/>
      <w:bookmarkStart w:id="78" w:name="_Toc31596"/>
      <w:bookmarkStart w:id="79" w:name="_Toc25294"/>
      <w:r>
        <w:rPr>
          <w:rFonts w:ascii="Times New Roman" w:hAnsi="Times New Roman" w:cs="Times New Roman"/>
          <w:b w:val="0"/>
          <w:bCs w:val="0"/>
          <w:sz w:val="24"/>
          <w:szCs w:val="24"/>
          <w:lang w:val="en-US"/>
        </w:rPr>
        <w:t xml:space="preserve">2.3  </w:t>
      </w:r>
      <w:r>
        <w:rPr>
          <w:rFonts w:ascii="Times New Roman" w:hAnsi="Times New Roman" w:cs="Times New Roman"/>
          <w:sz w:val="24"/>
          <w:szCs w:val="24"/>
          <w:lang w:val="en-US"/>
        </w:rPr>
        <w:t>Teknik Penarikan Sampel</w:t>
      </w:r>
      <w:bookmarkEnd w:id="75"/>
      <w:bookmarkEnd w:id="76"/>
      <w:bookmarkEnd w:id="77"/>
      <w:bookmarkEnd w:id="78"/>
      <w:bookmarkEnd w:id="79"/>
    </w:p>
    <w:p>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Dalam penelitian ini, teknik penarikan sampel dilakukan oleh peneliti yaitu dengan cara menggunakan teknik slovin : </w:t>
      </w:r>
    </w:p>
    <w:p>
      <w:pPr>
        <w:spacing w:line="360" w:lineRule="auto"/>
        <w:rPr>
          <w:rFonts w:ascii="Times New Roman" w:hAnsi="Times New Roman" w:cs="Times New Roman"/>
          <w:b/>
          <w:bCs/>
          <w:sz w:val="24"/>
          <w:szCs w:val="24"/>
          <w:lang w:val="en-US"/>
        </w:rPr>
      </w:pPr>
      <w:r>
        <w:rPr>
          <w:lang w:val="en-US"/>
        </w:rPr>
        <w:drawing>
          <wp:anchor distT="0" distB="0" distL="114300" distR="114300" simplePos="0" relativeHeight="251660288" behindDoc="0" locked="0" layoutInCell="1" allowOverlap="1">
            <wp:simplePos x="0" y="0"/>
            <wp:positionH relativeFrom="column">
              <wp:posOffset>470535</wp:posOffset>
            </wp:positionH>
            <wp:positionV relativeFrom="paragraph">
              <wp:posOffset>179705</wp:posOffset>
            </wp:positionV>
            <wp:extent cx="4648200" cy="1476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48200" cy="1476375"/>
                    </a:xfrm>
                    <a:prstGeom prst="rect">
                      <a:avLst/>
                    </a:prstGeom>
                    <a:noFill/>
                    <a:ln>
                      <a:noFill/>
                    </a:ln>
                  </pic:spPr>
                </pic:pic>
              </a:graphicData>
            </a:graphic>
          </wp:anchor>
        </w:drawing>
      </w:r>
    </w:p>
    <w:p>
      <w:pPr>
        <w:spacing w:line="360" w:lineRule="auto"/>
        <w:rPr>
          <w:rFonts w:ascii="Times New Roman" w:hAnsi="Times New Roman" w:cs="Times New Roman"/>
          <w:b/>
          <w:bCs/>
          <w:sz w:val="24"/>
          <w:szCs w:val="24"/>
          <w:lang w:val="en-US"/>
        </w:rPr>
      </w:pPr>
    </w:p>
    <w:p>
      <w:pPr>
        <w:spacing w:line="360" w:lineRule="auto"/>
        <w:rPr>
          <w:rFonts w:ascii="Times New Roman" w:hAnsi="Times New Roman" w:cs="Times New Roman"/>
          <w:b/>
          <w:bCs/>
          <w:sz w:val="24"/>
          <w:szCs w:val="24"/>
          <w:lang w:val="en-US"/>
        </w:rPr>
      </w:pPr>
    </w:p>
    <w:p>
      <w:pPr>
        <w:spacing w:line="360" w:lineRule="auto"/>
        <w:rPr>
          <w:rFonts w:ascii="Times New Roman" w:hAnsi="Times New Roman" w:cs="Times New Roman"/>
          <w:b/>
          <w:bCs/>
          <w:sz w:val="24"/>
          <w:szCs w:val="24"/>
          <w:lang w:val="en-US"/>
        </w:rPr>
      </w:pPr>
    </w:p>
    <w:p>
      <w:pPr>
        <w:pStyle w:val="23"/>
        <w:rPr>
          <w:lang w:val="en-US"/>
        </w:rPr>
      </w:pPr>
    </w:p>
    <w:p>
      <w:pPr>
        <w:pStyle w:val="23"/>
        <w:jc w:val="center"/>
        <w:rPr>
          <w:rFonts w:ascii="Times New Roman" w:hAnsi="Times New Roman" w:cs="Times New Roman"/>
          <w:b/>
          <w:bCs/>
          <w:lang w:val="en-US"/>
        </w:rPr>
      </w:pPr>
      <w:bookmarkStart w:id="80" w:name="_Toc87218357"/>
      <w:r>
        <w:rPr>
          <w:rFonts w:ascii="Times New Roman" w:hAnsi="Times New Roman" w:cs="Times New Roman"/>
          <w:b/>
        </w:rPr>
        <w:t xml:space="preserve">Gambar 2. </w:t>
      </w:r>
      <w:r>
        <w:rPr>
          <w:rFonts w:ascii="Times New Roman" w:hAnsi="Times New Roman" w:cs="Times New Roman"/>
          <w:b/>
        </w:rPr>
        <w:fldChar w:fldCharType="begin"/>
      </w:r>
      <w:r>
        <w:rPr>
          <w:rFonts w:ascii="Times New Roman" w:hAnsi="Times New Roman" w:cs="Times New Roman"/>
          <w:b/>
        </w:rPr>
        <w:instrText xml:space="preserve"> SEQ Gambar_2. \* ARABIC </w:instrText>
      </w:r>
      <w:r>
        <w:rPr>
          <w:rFonts w:ascii="Times New Roman" w:hAnsi="Times New Roman" w:cs="Times New Roman"/>
          <w:b/>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b/>
          <w:lang w:val="en-US"/>
        </w:rPr>
        <w:t xml:space="preserve"> Teknik Penarikan Sampel</w:t>
      </w:r>
      <w:bookmarkEnd w:id="80"/>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rumus tersebut diperoleh jumlah sampel (n) penelitiannya sebagai berikut : </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 = 1.323</w:t>
      </w:r>
    </w:p>
    <w:p>
      <w:pPr>
        <w:spacing w:line="360" w:lineRule="auto"/>
        <w:rPr>
          <w:rFonts w:ascii="Times New Roman" w:hAnsi="Times New Roman" w:cs="Times New Roman"/>
          <w:sz w:val="24"/>
          <w:szCs w:val="24"/>
          <w:lang w:val="en-US"/>
        </w:rPr>
      </w:pPr>
      <w:r>
        <w:rPr>
          <w:sz w:val="24"/>
          <w:lang w:val="en-US"/>
        </w:rPr>
        <mc:AlternateContent>
          <mc:Choice Requires="wps">
            <w:drawing>
              <wp:anchor distT="0" distB="0" distL="114300" distR="114300" simplePos="0" relativeHeight="251664384" behindDoc="0" locked="0" layoutInCell="1" allowOverlap="1">
                <wp:simplePos x="0" y="0"/>
                <wp:positionH relativeFrom="column">
                  <wp:posOffset>696595</wp:posOffset>
                </wp:positionH>
                <wp:positionV relativeFrom="paragraph">
                  <wp:posOffset>335915</wp:posOffset>
                </wp:positionV>
                <wp:extent cx="1017905" cy="253365"/>
                <wp:effectExtent l="0" t="0" r="0" b="0"/>
                <wp:wrapNone/>
                <wp:docPr id="7" name="Text Box 7"/>
                <wp:cNvGraphicFramePr/>
                <a:graphic xmlns:a="http://schemas.openxmlformats.org/drawingml/2006/main">
                  <a:graphicData uri="http://schemas.microsoft.com/office/word/2010/wordprocessingShape">
                    <wps:wsp>
                      <wps:cNvSpPr txBox="1"/>
                      <wps:spPr>
                        <a:xfrm>
                          <a:off x="1634490" y="1726565"/>
                          <a:ext cx="1017905" cy="253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lang w:val="en-US"/>
                              </w:rPr>
                            </w:pPr>
                            <w:r>
                              <w:rPr>
                                <w:rFonts w:ascii="Times New Roman" w:hAnsi="Times New Roman" w:cs="Times New Roman"/>
                                <w:lang w:val="en-US"/>
                              </w:rPr>
                              <w:t>1.323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85pt;margin-top:26.45pt;height:19.95pt;width:80.15pt;z-index:251664384;mso-width-relative:page;mso-height-relative:page;" filled="f" stroked="f" coordsize="21600,21600" o:gfxdata="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om4tkAAAAJAQAADwAAAAAAAAABACAAAAAiAAAAZHJzL2Rvd25y&#10;ZXYueG1sUEsBAhQAFAAAAAgAh07iQJk1oxs2AgAAcQQAAA4AAAAAAAAAAQAgAAAAKAEAAGRycy9l&#10;Mm9Eb2MueG1sUEsFBgAAAAAGAAYAWQEAANAFAAAAAA==&#10;">
                <v:fill on="f" focussize="0,0"/>
                <v:stroke on="f" weight="0.5pt"/>
                <v:imagedata o:title=""/>
                <o:lock v:ext="edit" aspectratio="f"/>
                <v:textbox>
                  <w:txbxContent>
                    <w:p>
                      <w:pPr>
                        <w:jc w:val="center"/>
                        <w:rPr>
                          <w:rFonts w:ascii="Times New Roman" w:hAnsi="Times New Roman" w:cs="Times New Roman"/>
                          <w:lang w:val="en-US"/>
                        </w:rPr>
                      </w:pPr>
                      <w:r>
                        <w:rPr>
                          <w:rFonts w:ascii="Times New Roman" w:hAnsi="Times New Roman" w:cs="Times New Roman"/>
                          <w:lang w:val="en-US"/>
                        </w:rPr>
                        <w:t>1.323</w:t>
                      </w:r>
                    </w:p>
                  </w:txbxContent>
                </v:textbox>
              </v:shape>
            </w:pict>
          </mc:Fallback>
        </mc:AlternateContent>
      </w:r>
      <w:r>
        <w:rPr>
          <w:rFonts w:ascii="Times New Roman" w:hAnsi="Times New Roman" w:cs="Times New Roman"/>
          <w:sz w:val="24"/>
          <w:szCs w:val="24"/>
          <w:lang w:val="en-US"/>
        </w:rPr>
        <w:t>e  = 15%</w:t>
      </w:r>
    </w:p>
    <w:p>
      <w:pPr>
        <w:spacing w:line="360" w:lineRule="auto"/>
        <w:rPr>
          <w:rFonts w:ascii="Times New Roman" w:hAnsi="Times New Roman" w:cs="Times New Roman"/>
          <w:sz w:val="24"/>
          <w:szCs w:val="24"/>
          <w:lang w:val="en-US"/>
        </w:rPr>
      </w:pPr>
      <w:r>
        <w:rPr>
          <w:sz w:val="24"/>
          <w:lang w:val="en-US"/>
        </w:rPr>
        <mc:AlternateContent>
          <mc:Choice Requires="wps">
            <w:drawing>
              <wp:anchor distT="0" distB="0" distL="114300" distR="114300" simplePos="0" relativeHeight="251663360" behindDoc="0" locked="0" layoutInCell="1" allowOverlap="1">
                <wp:simplePos x="0" y="0"/>
                <wp:positionH relativeFrom="column">
                  <wp:posOffset>464185</wp:posOffset>
                </wp:positionH>
                <wp:positionV relativeFrom="paragraph">
                  <wp:posOffset>224155</wp:posOffset>
                </wp:positionV>
                <wp:extent cx="1548765" cy="4445"/>
                <wp:effectExtent l="0" t="0" r="0" b="0"/>
                <wp:wrapNone/>
                <wp:docPr id="6" name="Straight Connector 6"/>
                <wp:cNvGraphicFramePr/>
                <a:graphic xmlns:a="http://schemas.openxmlformats.org/drawingml/2006/main">
                  <a:graphicData uri="http://schemas.microsoft.com/office/word/2010/wordprocessingShape">
                    <wps:wsp>
                      <wps:cNvCnPr/>
                      <wps:spPr>
                        <a:xfrm flipV="1">
                          <a:off x="1749425" y="1945640"/>
                          <a:ext cx="1548765" cy="4445"/>
                        </a:xfrm>
                        <a:prstGeom prst="line">
                          <a:avLst/>
                        </a:prstGeom>
                        <a:ln w="28575"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6.55pt;margin-top:17.65pt;height:0.35pt;width:121.95pt;z-index:251663360;mso-width-relative:page;mso-height-relative:page;" filled="f" stroked="t" coordsize="21600,21600" o:gfxdata="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QtG&#10;H9gAAAAIAQAADwAAAAAAAAABACAAAAAiAAAAZHJzL2Rvd25yZXYueG1sUEsBAhQAFAAAAAgAh07i&#10;QO1AaN7pAQAAzgMAAA4AAAAAAAAAAQAgAAAAJwEAAGRycy9lMm9Eb2MueG1sUEsFBgAAAAAGAAYA&#10;WQEAAIIFAAAAAA==&#10;">
                <v:fill on="f" focussize="0,0"/>
                <v:stroke weight="2.25pt" color="#000000 [3213]" miterlimit="8" joinstyle="miter"/>
                <v:imagedata o:title=""/>
                <o:lock v:ext="edit" aspectratio="f"/>
              </v:line>
            </w:pict>
          </mc:Fallback>
        </mc:AlternateContent>
      </w:r>
      <w:r>
        <w:rPr>
          <w:sz w:val="24"/>
          <w:lang w:val="en-US"/>
        </w:rPr>
        <mc:AlternateContent>
          <mc:Choice Requires="wps">
            <w:drawing>
              <wp:anchor distT="0" distB="0" distL="114300" distR="114300" simplePos="0" relativeHeight="251665408" behindDoc="0" locked="0" layoutInCell="1" allowOverlap="1">
                <wp:simplePos x="0" y="0"/>
                <wp:positionH relativeFrom="column">
                  <wp:posOffset>480695</wp:posOffset>
                </wp:positionH>
                <wp:positionV relativeFrom="paragraph">
                  <wp:posOffset>284480</wp:posOffset>
                </wp:positionV>
                <wp:extent cx="1629410" cy="329565"/>
                <wp:effectExtent l="0" t="0" r="0" b="0"/>
                <wp:wrapNone/>
                <wp:docPr id="8" name="Text Box 8"/>
                <wp:cNvGraphicFramePr/>
                <a:graphic xmlns:a="http://schemas.openxmlformats.org/drawingml/2006/main">
                  <a:graphicData uri="http://schemas.microsoft.com/office/word/2010/wordprocessingShape">
                    <wps:wsp>
                      <wps:cNvSpPr txBox="1"/>
                      <wps:spPr>
                        <a:xfrm>
                          <a:off x="1831340" y="2044065"/>
                          <a:ext cx="1629410" cy="32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lang w:val="en-US"/>
                              </w:rPr>
                            </w:pPr>
                            <w:r>
                              <w:rPr>
                                <w:rFonts w:ascii="Times New Roman" w:hAnsi="Times New Roman" w:cs="Times New Roman"/>
                                <w:lang w:val="en-US"/>
                              </w:rPr>
                              <w:t>1 + (1.323 x 0,01 x 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85pt;margin-top:22.4pt;height:25.95pt;width:128.3pt;z-index:251665408;mso-width-relative:page;mso-height-relative:page;" filled="f" stroked="f" coordsize="21600,21600" o:gfxdata="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tQQ3i2wAAAAgBAAAPAAAAAAAAAAEAIAAAACIAAABkcnMvZG93&#10;bnJldi54bWxQSwECFAAUAAAACACHTuJAQosPCTYCAABxBAAADgAAAAAAAAABACAAAAAqAQAAZHJz&#10;L2Uyb0RvYy54bWxQSwUGAAAAAAYABgBZAQAA0gUAAAAA&#10;">
                <v:fill on="f" focussize="0,0"/>
                <v:stroke on="f" weight="0.5pt"/>
                <v:imagedata o:title=""/>
                <o:lock v:ext="edit" aspectratio="f"/>
                <v:textbox>
                  <w:txbxContent>
                    <w:p>
                      <w:pPr>
                        <w:rPr>
                          <w:rFonts w:ascii="Times New Roman" w:hAnsi="Times New Roman" w:cs="Times New Roman"/>
                          <w:lang w:val="en-US"/>
                        </w:rPr>
                      </w:pPr>
                      <w:r>
                        <w:rPr>
                          <w:rFonts w:ascii="Times New Roman" w:hAnsi="Times New Roman" w:cs="Times New Roman"/>
                          <w:lang w:val="en-US"/>
                        </w:rPr>
                        <w:t>1 + (1.323 x 0,01 x 0,01)</w:t>
                      </w:r>
                    </w:p>
                  </w:txbxContent>
                </v:textbox>
              </v:shape>
            </w:pict>
          </mc:Fallback>
        </mc:AlternateContent>
      </w:r>
      <w:r>
        <w:rPr>
          <w:sz w:val="24"/>
          <w:lang w:val="en-US"/>
        </w:rPr>
        <mc:AlternateContent>
          <mc:Choice Requires="wps">
            <w:drawing>
              <wp:anchor distT="0" distB="0" distL="114300" distR="114300" simplePos="0" relativeHeight="251662336" behindDoc="0" locked="0" layoutInCell="1" allowOverlap="1">
                <wp:simplePos x="0" y="0"/>
                <wp:positionH relativeFrom="column">
                  <wp:posOffset>184785</wp:posOffset>
                </wp:positionH>
                <wp:positionV relativeFrom="paragraph">
                  <wp:posOffset>82550</wp:posOffset>
                </wp:positionV>
                <wp:extent cx="421640" cy="400685"/>
                <wp:effectExtent l="0" t="0" r="0" b="0"/>
                <wp:wrapNone/>
                <wp:docPr id="5" name="Text Box 5"/>
                <wp:cNvGraphicFramePr/>
                <a:graphic xmlns:a="http://schemas.openxmlformats.org/drawingml/2006/main">
                  <a:graphicData uri="http://schemas.microsoft.com/office/word/2010/wordprocessingShape">
                    <wps:wsp>
                      <wps:cNvSpPr txBox="1"/>
                      <wps:spPr>
                        <a:xfrm>
                          <a:off x="0" y="0"/>
                          <a:ext cx="421640" cy="400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lang w:val="en-US"/>
                              </w:rPr>
                            </w:pPr>
                            <w:r>
                              <w:rPr>
                                <w:b/>
                                <w:bCs/>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pt;margin-top:6.5pt;height:31.55pt;width:33.2pt;z-index:251662336;mso-width-relative:page;mso-height-relative:page;" filled="f" stroked="f" coordsize="21600,21600" o:gfxdata="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3eOWF2AAAAAcBAAAPAAAAAAAAAAEAIAAAACIAAABkcnMvZG93bnJldi54bWxQSwECFAAU&#10;AAAACACHTuJABpURCyoCAABkBAAADgAAAAAAAAABACAAAAAnAQAAZHJzL2Uyb0RvYy54bWxQSwUG&#10;AAAAAAYABgBZAQAAwwUAAAAA&#10;">
                <v:fill on="f" focussize="0,0"/>
                <v:stroke on="f" weight="0.5pt"/>
                <v:imagedata o:title=""/>
                <o:lock v:ext="edit" aspectratio="f"/>
                <v:textbox>
                  <w:txbxContent>
                    <w:p>
                      <w:pPr>
                        <w:rPr>
                          <w:b/>
                          <w:bCs/>
                          <w:lang w:val="en-US"/>
                        </w:rPr>
                      </w:pPr>
                      <w:r>
                        <w:rPr>
                          <w:b/>
                          <w:bCs/>
                          <w:lang w:val="en-US"/>
                        </w:rPr>
                        <w:t>=</w:t>
                      </w:r>
                    </w:p>
                  </w:txbxContent>
                </v:textbox>
              </v:shape>
            </w:pict>
          </mc:Fallback>
        </mc:AlternateContent>
      </w:r>
      <w:r>
        <w:rPr>
          <w:sz w:val="24"/>
          <w:lang w:val="en-US"/>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72390</wp:posOffset>
                </wp:positionV>
                <wp:extent cx="356870" cy="323850"/>
                <wp:effectExtent l="0" t="0" r="0" b="0"/>
                <wp:wrapNone/>
                <wp:docPr id="3" name="Text Box 3"/>
                <wp:cNvGraphicFramePr/>
                <a:graphic xmlns:a="http://schemas.openxmlformats.org/drawingml/2006/main">
                  <a:graphicData uri="http://schemas.microsoft.com/office/word/2010/wordprocessingShape">
                    <wps:wsp>
                      <wps:cNvSpPr txBox="1"/>
                      <wps:spPr>
                        <a:xfrm>
                          <a:off x="1130300" y="1725930"/>
                          <a:ext cx="35687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lang w:val="en-US"/>
                              </w:rPr>
                            </w:pPr>
                            <w:r>
                              <w:rPr>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7pt;height:25.5pt;width:28.1pt;z-index:251661312;mso-width-relative:page;mso-height-relative:page;" filled="f" stroked="f" coordsize="21600,21600" o:gfxdata="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0Fae9gAAAAHAQAADwAAAAAAAAABACAAAAAiAAAAZHJzL2Rvd25yZXYu&#10;eG1sUEsBAhQAFAAAAAgAh07iQNw+ovk0AgAAcAQAAA4AAAAAAAAAAQAgAAAAJwEAAGRycy9lMm9E&#10;b2MueG1sUEsFBgAAAAAGAAYAWQEAAM0FAAAAAA==&#10;">
                <v:fill on="f" focussize="0,0"/>
                <v:stroke on="f" weight="0.5pt"/>
                <v:imagedata o:title=""/>
                <o:lock v:ext="edit" aspectratio="f"/>
                <v:textbox>
                  <w:txbxContent>
                    <w:p>
                      <w:pPr>
                        <w:rPr>
                          <w:b/>
                          <w:bCs/>
                          <w:lang w:val="en-US"/>
                        </w:rPr>
                      </w:pPr>
                      <w:r>
                        <w:rPr>
                          <w:b/>
                          <w:bCs/>
                          <w:lang w:val="en-US"/>
                        </w:rPr>
                        <w:t>n</w:t>
                      </w:r>
                    </w:p>
                  </w:txbxContent>
                </v:textbox>
              </v:shape>
            </w:pict>
          </mc:Fallback>
        </mc:AlternateContent>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      =  43 mahasiswa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Adapun dalam penelitian ini teknik pengambilan sampel </w:t>
      </w:r>
      <w:r>
        <w:rPr>
          <w:rFonts w:ascii="Times New Roman" w:hAnsi="Times New Roman" w:cs="Times New Roman"/>
          <w:sz w:val="24"/>
          <w:szCs w:val="24"/>
          <w:lang w:val="en-US"/>
        </w:rPr>
        <w:t xml:space="preserve">adalah </w:t>
      </w:r>
      <w:r>
        <w:rPr>
          <w:rFonts w:ascii="Times New Roman" w:hAnsi="Times New Roman" w:cs="Times New Roman"/>
          <w:i/>
          <w:iCs/>
          <w:sz w:val="24"/>
          <w:szCs w:val="24"/>
          <w:lang w:val="en-US"/>
        </w:rPr>
        <w:t>simple random sampling</w:t>
      </w:r>
      <w:r>
        <w:rPr>
          <w:rFonts w:ascii="Times New Roman" w:hAnsi="Times New Roman" w:cs="Times New Roman"/>
          <w:sz w:val="24"/>
          <w:szCs w:val="24"/>
          <w:lang w:val="en-US"/>
        </w:rPr>
        <w:t xml:space="preserve"> dengan memberikan kesempatan yang sama kepada setiap anggota yang ada dalam suatu populasi untuk dijadikan sampel. Dengan cara mengundi elemen atau anggota populasi.</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Bila populasinya besar, peneliti tidak mungkin mempelajari semua yang ada pada populasi misal karena keterbatasan dana, tenaga, dan waktu maka peneliti menggunakan sampel yang diambil dari populasi. Untuk itu sampel yang diambil dari populasi harus betul-betul representatif (mewakili). Dalam penelitian ini terdapat </w:t>
      </w:r>
      <w:r>
        <w:rPr>
          <w:rFonts w:ascii="Times New Roman" w:hAnsi="Times New Roman" w:cs="Times New Roman"/>
          <w:sz w:val="24"/>
          <w:szCs w:val="24"/>
          <w:lang w:val="en-US"/>
        </w:rPr>
        <w:t>1.323 maha</w:t>
      </w:r>
      <w:r>
        <w:rPr>
          <w:rFonts w:ascii="Times New Roman" w:hAnsi="Times New Roman" w:cs="Times New Roman"/>
          <w:sz w:val="24"/>
          <w:szCs w:val="24"/>
        </w:rPr>
        <w:t xml:space="preserve">siswa jadi </w:t>
      </w:r>
      <w:r>
        <w:rPr>
          <w:rFonts w:ascii="Times New Roman" w:hAnsi="Times New Roman" w:cs="Times New Roman"/>
          <w:sz w:val="24"/>
          <w:szCs w:val="24"/>
          <w:lang w:val="en-US"/>
        </w:rPr>
        <w:t>maha</w:t>
      </w:r>
      <w:r>
        <w:rPr>
          <w:rFonts w:ascii="Times New Roman" w:hAnsi="Times New Roman" w:cs="Times New Roman"/>
          <w:sz w:val="24"/>
          <w:szCs w:val="24"/>
        </w:rPr>
        <w:t xml:space="preserve">siswa yang akan dijadikan sampel sebanyak </w:t>
      </w:r>
      <w:r>
        <w:rPr>
          <w:rFonts w:ascii="Times New Roman" w:hAnsi="Times New Roman" w:cs="Times New Roman"/>
          <w:sz w:val="24"/>
          <w:szCs w:val="24"/>
          <w:lang w:val="en-US"/>
        </w:rPr>
        <w:t>43</w:t>
      </w:r>
      <w:r>
        <w:rPr>
          <w:rFonts w:ascii="Times New Roman" w:hAnsi="Times New Roman" w:cs="Times New Roman"/>
          <w:sz w:val="24"/>
          <w:szCs w:val="24"/>
        </w:rPr>
        <w:t xml:space="preserve"> </w:t>
      </w:r>
      <w:r>
        <w:rPr>
          <w:rFonts w:ascii="Times New Roman" w:hAnsi="Times New Roman" w:cs="Times New Roman"/>
          <w:sz w:val="24"/>
          <w:szCs w:val="24"/>
          <w:lang w:val="en-US"/>
        </w:rPr>
        <w:t>maha</w:t>
      </w:r>
      <w:r>
        <w:rPr>
          <w:rFonts w:ascii="Times New Roman" w:hAnsi="Times New Roman" w:cs="Times New Roman"/>
          <w:sz w:val="24"/>
          <w:szCs w:val="24"/>
        </w:rPr>
        <w:t>siswa.</w:t>
      </w:r>
    </w:p>
    <w:p>
      <w:pPr>
        <w:pStyle w:val="3"/>
        <w:spacing w:line="360" w:lineRule="auto"/>
        <w:rPr>
          <w:rFonts w:ascii="Times New Roman" w:hAnsi="Times New Roman" w:cs="Times New Roman"/>
          <w:bCs w:val="0"/>
          <w:sz w:val="24"/>
          <w:szCs w:val="24"/>
          <w:lang w:val="en-US"/>
        </w:rPr>
      </w:pPr>
      <w:bookmarkStart w:id="81" w:name="_Toc5894"/>
      <w:bookmarkStart w:id="82" w:name="_Toc86167023"/>
      <w:bookmarkStart w:id="83" w:name="_Toc6122"/>
      <w:bookmarkStart w:id="84" w:name="_Toc2972"/>
      <w:bookmarkStart w:id="85" w:name="_Toc86130445"/>
      <w:r>
        <w:rPr>
          <w:rFonts w:ascii="Times New Roman" w:hAnsi="Times New Roman" w:cs="Times New Roman"/>
          <w:bCs w:val="0"/>
          <w:sz w:val="24"/>
          <w:szCs w:val="24"/>
          <w:lang w:val="en-US"/>
        </w:rPr>
        <w:t xml:space="preserve">2.4 </w:t>
      </w:r>
      <w:r>
        <w:rPr>
          <w:rFonts w:ascii="Times New Roman" w:hAnsi="Times New Roman" w:cs="Times New Roman"/>
          <w:sz w:val="24"/>
          <w:szCs w:val="24"/>
          <w:lang w:val="en-US"/>
        </w:rPr>
        <w:t>Teknik Pengumpulan Sampel</w:t>
      </w:r>
      <w:bookmarkEnd w:id="81"/>
      <w:bookmarkEnd w:id="82"/>
      <w:bookmarkEnd w:id="83"/>
      <w:bookmarkEnd w:id="84"/>
      <w:bookmarkEnd w:id="85"/>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Teknik pengumpulan data merupakan cara mengumpulkan data yang dibutuhkan untuk menjawab rumusan masalah penelitian. Teknik pengumpulan data adalah cara yang digunakan oleh peneliti dalam mengumpulkan data penelitiannya. Dari teori di atas dapat ditarik kesimpulan bahwa teknik pengumpulan data merupakan cara yang dilakukan peneliti untuk mengumpulkan data-data yang dibutuhkan dalam penelitian. Adapun cara pengumpulan data menggunakan teknik, peneliti menggunakan teknik</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Angket atau Kuesioner</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Teknik ini dilakukan </w:t>
      </w:r>
      <w:r>
        <w:rPr>
          <w:rFonts w:ascii="Times New Roman" w:hAnsi="Times New Roman" w:cs="Times New Roman"/>
          <w:sz w:val="24"/>
          <w:szCs w:val="24"/>
          <w:lang w:val="en-US"/>
        </w:rPr>
        <w:t xml:space="preserve">secara online melalui google formulir </w:t>
      </w:r>
      <w:r>
        <w:rPr>
          <w:rFonts w:ascii="Times New Roman" w:hAnsi="Times New Roman" w:cs="Times New Roman"/>
          <w:sz w:val="24"/>
          <w:szCs w:val="24"/>
        </w:rPr>
        <w:t>dengan me</w:t>
      </w:r>
      <w:r>
        <w:rPr>
          <w:rFonts w:ascii="Times New Roman" w:hAnsi="Times New Roman" w:cs="Times New Roman"/>
          <w:sz w:val="24"/>
          <w:szCs w:val="24"/>
          <w:lang w:val="en-US"/>
        </w:rPr>
        <w:t xml:space="preserve">lakukan </w:t>
      </w:r>
      <w:r>
        <w:rPr>
          <w:rFonts w:ascii="Times New Roman" w:hAnsi="Times New Roman" w:cs="Times New Roman"/>
          <w:sz w:val="24"/>
          <w:szCs w:val="24"/>
        </w:rPr>
        <w:t xml:space="preserve">penyebaran </w:t>
      </w:r>
      <w:r>
        <w:rPr>
          <w:rFonts w:ascii="Times New Roman" w:hAnsi="Times New Roman" w:cs="Times New Roman"/>
          <w:sz w:val="24"/>
          <w:szCs w:val="24"/>
          <w:lang w:val="en-US"/>
        </w:rPr>
        <w:t>kuesioner melalui group whatsapp</w:t>
      </w:r>
      <w:r>
        <w:rPr>
          <w:rFonts w:ascii="Times New Roman" w:hAnsi="Times New Roman" w:cs="Times New Roman"/>
          <w:sz w:val="24"/>
          <w:szCs w:val="24"/>
        </w:rPr>
        <w:t xml:space="preserve"> yang berisi pernyataan-pernyataan  yang akan diberikan kepada responden terpilih untuk memberikan respon terhadap pernyataan yang diajukan mengenai</w:t>
      </w:r>
      <w:r>
        <w:rPr>
          <w:rFonts w:ascii="Times New Roman" w:hAnsi="Times New Roman" w:cs="Times New Roman"/>
          <w:sz w:val="24"/>
          <w:szCs w:val="24"/>
          <w:lang w:val="en-US"/>
        </w:rPr>
        <w:t xml:space="preserve"> gambaran performa dan suasana perkuliahan daring pada mata kuliah statistik. </w:t>
      </w:r>
      <w:r>
        <w:rPr>
          <w:rFonts w:ascii="Times New Roman" w:hAnsi="Times New Roman" w:cs="Times New Roman"/>
          <w:sz w:val="24"/>
          <w:szCs w:val="24"/>
        </w:rPr>
        <w:t xml:space="preserve">Setiap </w:t>
      </w:r>
      <w:r>
        <w:rPr>
          <w:rFonts w:ascii="Times New Roman" w:hAnsi="Times New Roman" w:cs="Times New Roman"/>
          <w:sz w:val="24"/>
          <w:szCs w:val="24"/>
          <w:lang w:val="en-US"/>
        </w:rPr>
        <w:t xml:space="preserve">kuesioner </w:t>
      </w:r>
      <w:r>
        <w:rPr>
          <w:rFonts w:ascii="Times New Roman" w:hAnsi="Times New Roman" w:cs="Times New Roman"/>
          <w:sz w:val="24"/>
          <w:szCs w:val="24"/>
        </w:rPr>
        <w:t xml:space="preserve">yang diberikan memiliki butir soal dengan berbagai variasi nilai disetiap option </w:t>
      </w:r>
      <w:r>
        <w:rPr>
          <w:rFonts w:ascii="Times New Roman" w:hAnsi="Times New Roman" w:cs="Times New Roman"/>
          <w:sz w:val="24"/>
          <w:szCs w:val="24"/>
          <w:lang w:val="en-US"/>
        </w:rPr>
        <w:t>kuesioner</w:t>
      </w:r>
      <w:r>
        <w:rPr>
          <w:rFonts w:ascii="Times New Roman" w:hAnsi="Times New Roman" w:cs="Times New Roman"/>
          <w:sz w:val="24"/>
          <w:szCs w:val="24"/>
        </w:rPr>
        <w:t xml:space="preserve"> yang tersedia</w:t>
      </w:r>
      <w:r>
        <w:rPr>
          <w:rFonts w:ascii="Times New Roman" w:hAnsi="Times New Roman" w:cs="Times New Roman"/>
          <w:sz w:val="24"/>
          <w:szCs w:val="24"/>
          <w:lang w:val="en-US"/>
        </w:rPr>
        <w:t>.</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instrumen penelitian </w:t>
      </w:r>
      <w:r>
        <w:rPr>
          <w:rFonts w:ascii="Times New Roman" w:hAnsi="Times New Roman" w:cs="Times New Roman"/>
          <w:sz w:val="24"/>
          <w:szCs w:val="24"/>
        </w:rPr>
        <w:t xml:space="preserve">atau alat ukur dalam penelitian ini berupa </w:t>
      </w:r>
      <w:r>
        <w:rPr>
          <w:rFonts w:ascii="Times New Roman" w:hAnsi="Times New Roman" w:cs="Times New Roman"/>
          <w:sz w:val="24"/>
          <w:szCs w:val="24"/>
          <w:lang w:val="en-US"/>
        </w:rPr>
        <w:t xml:space="preserve">kuesioner </w:t>
      </w:r>
      <w:r>
        <w:rPr>
          <w:rFonts w:ascii="Times New Roman" w:hAnsi="Times New Roman" w:cs="Times New Roman"/>
          <w:sz w:val="24"/>
          <w:szCs w:val="24"/>
        </w:rPr>
        <w:t>yang berisi butir</w:t>
      </w:r>
      <w:r>
        <w:rPr>
          <w:rFonts w:ascii="Times New Roman" w:hAnsi="Times New Roman" w:cs="Times New Roman"/>
          <w:sz w:val="24"/>
          <w:szCs w:val="24"/>
          <w:lang w:val="en-US"/>
        </w:rPr>
        <w:t xml:space="preserve"> </w:t>
      </w:r>
      <w:r>
        <w:rPr>
          <w:rFonts w:ascii="Times New Roman" w:hAnsi="Times New Roman" w:cs="Times New Roman"/>
          <w:sz w:val="24"/>
          <w:szCs w:val="24"/>
        </w:rPr>
        <w:t>butir pertanyaan untuk diberi tanggapan oleh para responden.</w:t>
      </w:r>
      <w:r>
        <w:rPr>
          <w:rFonts w:ascii="Times New Roman" w:hAnsi="Times New Roman" w:cs="Times New Roman"/>
          <w:sz w:val="24"/>
          <w:szCs w:val="24"/>
          <w:lang w:val="en-US"/>
        </w:rPr>
        <w:t xml:space="preserve"> Pada penelitian ini termasuk instrumen penelitian non tes kuesioner. Jenis kuesioner peneliti gunakan kuesioner tertutup dan kuesioner terbuka. </w:t>
      </w:r>
      <w:r>
        <w:rPr>
          <w:rFonts w:ascii="Times New Roman" w:hAnsi="Times New Roman" w:cs="Times New Roman"/>
          <w:sz w:val="24"/>
          <w:szCs w:val="24"/>
        </w:rPr>
        <w:t>Dalam penelitian ini menggunakan Skala Likert. Skala Likert digunakan untuk mengukur sikap, pendapat dan presepsi seseorang</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Pada Skala Likert terdapat </w:t>
      </w:r>
      <w:r>
        <w:rPr>
          <w:rFonts w:ascii="Times New Roman" w:hAnsi="Times New Roman" w:cs="Times New Roman"/>
          <w:sz w:val="24"/>
          <w:szCs w:val="24"/>
          <w:lang w:val="en-US"/>
        </w:rPr>
        <w:t>5</w:t>
      </w:r>
      <w:r>
        <w:rPr>
          <w:rFonts w:ascii="Times New Roman" w:hAnsi="Times New Roman" w:cs="Times New Roman"/>
          <w:sz w:val="24"/>
          <w:szCs w:val="24"/>
        </w:rPr>
        <w:t xml:space="preserve"> alternatif jawaban dalam setiap instrumen, ke </w:t>
      </w:r>
      <w:r>
        <w:rPr>
          <w:rFonts w:ascii="Times New Roman" w:hAnsi="Times New Roman" w:cs="Times New Roman"/>
          <w:sz w:val="24"/>
          <w:szCs w:val="24"/>
          <w:lang w:val="en-US"/>
        </w:rPr>
        <w:t xml:space="preserve">lima </w:t>
      </w:r>
      <w:r>
        <w:rPr>
          <w:rFonts w:ascii="Times New Roman" w:hAnsi="Times New Roman" w:cs="Times New Roman"/>
          <w:sz w:val="24"/>
          <w:szCs w:val="24"/>
        </w:rPr>
        <w:t xml:space="preserve">jawaban tersebut adalah </w:t>
      </w:r>
      <w:r>
        <w:rPr>
          <w:rFonts w:ascii="Times New Roman" w:hAnsi="Times New Roman" w:cs="Times New Roman"/>
          <w:sz w:val="24"/>
          <w:szCs w:val="24"/>
          <w:lang w:val="en-US"/>
        </w:rPr>
        <w:t xml:space="preserve">sangat setuju, setuju, kurang setuju, tidak setuju, dan tidak sangat setuju. </w:t>
      </w: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pStyle w:val="2"/>
        <w:spacing w:line="360" w:lineRule="auto"/>
        <w:jc w:val="both"/>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p>
    <w:p>
      <w:pPr>
        <w:pStyle w:val="2"/>
        <w:spacing w:before="0" w:line="360" w:lineRule="auto"/>
        <w:jc w:val="center"/>
        <w:rPr>
          <w:rFonts w:ascii="Times New Roman" w:hAnsi="Times New Roman" w:cs="Times New Roman"/>
          <w:color w:val="auto"/>
          <w:sz w:val="24"/>
          <w:szCs w:val="24"/>
          <w:lang w:val="en-US"/>
        </w:rPr>
      </w:pPr>
      <w:bookmarkStart w:id="86" w:name="_Toc86136270"/>
      <w:bookmarkStart w:id="87" w:name="_Toc86130446"/>
      <w:bookmarkStart w:id="88" w:name="_Toc1357"/>
      <w:bookmarkStart w:id="89" w:name="_Toc5249"/>
      <w:bookmarkStart w:id="90" w:name="_Toc86167024"/>
      <w:bookmarkStart w:id="91" w:name="_Toc5305"/>
      <w:bookmarkStart w:id="92" w:name="_Toc86130992"/>
      <w:r>
        <w:rPr>
          <w:rFonts w:ascii="Times New Roman" w:hAnsi="Times New Roman" w:cs="Times New Roman"/>
          <w:color w:val="auto"/>
          <w:sz w:val="24"/>
          <w:szCs w:val="24"/>
          <w:lang w:val="en-US"/>
        </w:rPr>
        <w:t>BAB III</w:t>
      </w:r>
      <w:bookmarkEnd w:id="86"/>
      <w:bookmarkEnd w:id="87"/>
      <w:bookmarkEnd w:id="88"/>
      <w:bookmarkEnd w:id="89"/>
      <w:bookmarkEnd w:id="90"/>
      <w:bookmarkStart w:id="93" w:name="_Toc27774"/>
      <w:bookmarkStart w:id="94" w:name="_Toc86130447"/>
      <w:bookmarkStart w:id="95" w:name="_Toc2198"/>
      <w:r>
        <w:rPr>
          <w:rFonts w:ascii="Times New Roman" w:hAnsi="Times New Roman" w:cs="Times New Roman"/>
          <w:color w:val="auto"/>
          <w:sz w:val="24"/>
          <w:szCs w:val="24"/>
          <w:lang w:val="en-US"/>
        </w:rPr>
        <w:t xml:space="preserve"> </w:t>
      </w:r>
      <w:bookmarkStart w:id="96" w:name="_Toc86167025"/>
      <w:bookmarkStart w:id="97" w:name="_Toc86136271"/>
      <w:r>
        <w:rPr>
          <w:rFonts w:ascii="Times New Roman" w:hAnsi="Times New Roman" w:cs="Times New Roman"/>
          <w:color w:val="auto"/>
          <w:sz w:val="24"/>
          <w:szCs w:val="24"/>
          <w:lang w:val="en-US"/>
        </w:rPr>
        <w:t xml:space="preserve"> </w:t>
      </w:r>
    </w:p>
    <w:p>
      <w:pPr>
        <w:pStyle w:val="2"/>
        <w:spacing w:before="0" w:line="360" w:lineRule="auto"/>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HASIL KUESIONER</w:t>
      </w:r>
      <w:bookmarkEnd w:id="91"/>
      <w:bookmarkEnd w:id="92"/>
      <w:bookmarkEnd w:id="93"/>
      <w:bookmarkEnd w:id="94"/>
      <w:bookmarkEnd w:id="95"/>
      <w:bookmarkEnd w:id="96"/>
      <w:bookmarkEnd w:id="97"/>
    </w:p>
    <w:p>
      <w:pPr>
        <w:spacing w:line="360" w:lineRule="auto"/>
        <w:rPr>
          <w:lang w:val="en-US"/>
        </w:rPr>
      </w:pPr>
    </w:p>
    <w:p>
      <w:pPr>
        <w:pStyle w:val="3"/>
        <w:spacing w:line="360" w:lineRule="auto"/>
        <w:rPr>
          <w:rFonts w:ascii="Times New Roman" w:hAnsi="Times New Roman" w:cs="Times New Roman"/>
          <w:sz w:val="24"/>
          <w:szCs w:val="24"/>
          <w:lang w:val="en-US"/>
        </w:rPr>
      </w:pPr>
      <w:bookmarkStart w:id="98" w:name="_Toc22816"/>
      <w:bookmarkStart w:id="99" w:name="_Toc86167026"/>
      <w:r>
        <w:rPr>
          <w:rFonts w:ascii="Times New Roman" w:hAnsi="Times New Roman" w:cs="Times New Roman"/>
          <w:sz w:val="24"/>
          <w:szCs w:val="24"/>
          <w:lang w:val="en-US"/>
        </w:rPr>
        <w:t>3.1 Pertanyaan Kuesioner</w:t>
      </w:r>
      <w:bookmarkEnd w:id="98"/>
      <w:bookmarkEnd w:id="99"/>
    </w:p>
    <w:p>
      <w:pPr>
        <w:spacing w:line="360" w:lineRule="auto"/>
        <w:ind w:firstLine="720"/>
        <w:jc w:val="both"/>
        <w:rPr>
          <w:lang w:val="en-US"/>
        </w:rPr>
      </w:pPr>
      <w:r>
        <w:rPr>
          <w:rFonts w:ascii="Times New Roman" w:hAnsi="Times New Roman" w:cs="Times New Roman"/>
          <w:sz w:val="24"/>
          <w:szCs w:val="24"/>
          <w:lang w:val="en-US"/>
        </w:rPr>
        <w:t xml:space="preserve">Berdasarkan dari data yang didapatkan dari kuesioner yang memuat 11 pertanyaan dengan menggunakan jenis kuesioner tertutup dan kuesioner terbuka sebagai berikut : </w:t>
      </w:r>
    </w:p>
    <w:tbl>
      <w:tblPr>
        <w:tblStyle w:val="111"/>
        <w:tblW w:w="9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4301"/>
        <w:gridCol w:w="1105"/>
        <w:gridCol w:w="605"/>
        <w:gridCol w:w="502"/>
        <w:gridCol w:w="623"/>
        <w:gridCol w:w="605"/>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301"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Pertanyaan</w:t>
            </w:r>
          </w:p>
        </w:tc>
        <w:tc>
          <w:tcPr>
            <w:tcW w:w="1105"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Jenis</w:t>
            </w:r>
          </w:p>
        </w:tc>
        <w:tc>
          <w:tcPr>
            <w:tcW w:w="605"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SS</w:t>
            </w:r>
          </w:p>
        </w:tc>
        <w:tc>
          <w:tcPr>
            <w:tcW w:w="502"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623"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KS</w:t>
            </w:r>
          </w:p>
        </w:tc>
        <w:tc>
          <w:tcPr>
            <w:tcW w:w="605"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TS</w:t>
            </w:r>
          </w:p>
        </w:tc>
        <w:tc>
          <w:tcPr>
            <w:tcW w:w="77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numPr>
                <w:ilvl w:val="0"/>
                <w:numId w:val="17"/>
              </w:numPr>
              <w:spacing w:line="360" w:lineRule="auto"/>
              <w:jc w:val="both"/>
              <w:rPr>
                <w:rFonts w:ascii="Times New Roman" w:hAnsi="Times New Roman" w:cs="Times New Roman"/>
                <w:sz w:val="24"/>
                <w:szCs w:val="24"/>
                <w:lang w:val="en-US"/>
              </w:rPr>
            </w:pP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saudara/i setuju jika perkuliahan daring, dosen memberikan audio pada slide PPT yang diberikan kepada mahasiswa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Tertutup</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Borders>
              <w:bottom w:val="single" w:color="auto" w:sz="4" w:space="0"/>
            </w:tcBorders>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numPr>
                <w:ilvl w:val="0"/>
                <w:numId w:val="17"/>
              </w:numPr>
              <w:spacing w:line="360" w:lineRule="auto"/>
              <w:jc w:val="both"/>
              <w:rPr>
                <w:rFonts w:ascii="Times New Roman" w:hAnsi="Times New Roman" w:cs="Times New Roman"/>
                <w:sz w:val="24"/>
                <w:szCs w:val="24"/>
                <w:lang w:val="en-US"/>
              </w:rPr>
            </w:pP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jika dosen mengadakan review setiap kali pertemuan untuk meningkatkan pemahaman saudara/i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Tertutup</w:t>
            </w:r>
          </w:p>
        </w:tc>
        <w:tc>
          <w:tcPr>
            <w:tcW w:w="605" w:type="dxa"/>
            <w:tcBorders>
              <w:bottom w:val="single" w:color="auto" w:sz="4" w:space="0"/>
            </w:tcBorders>
          </w:tcPr>
          <w:p>
            <w:pPr>
              <w:widowControl w:val="0"/>
              <w:spacing w:line="360" w:lineRule="auto"/>
              <w:jc w:val="both"/>
              <w:rPr>
                <w:rFonts w:ascii="Times New Roman" w:hAnsi="Times New Roman" w:cs="Times New Roman"/>
                <w:sz w:val="24"/>
                <w:szCs w:val="24"/>
                <w:lang w:val="en-US"/>
              </w:rPr>
            </w:pPr>
          </w:p>
        </w:tc>
        <w:tc>
          <w:tcPr>
            <w:tcW w:w="502" w:type="dxa"/>
            <w:tcBorders>
              <w:bottom w:val="single" w:color="auto" w:sz="4" w:space="0"/>
            </w:tcBorders>
          </w:tcPr>
          <w:p>
            <w:pPr>
              <w:widowControl w:val="0"/>
              <w:spacing w:line="360" w:lineRule="auto"/>
              <w:jc w:val="both"/>
              <w:rPr>
                <w:rFonts w:ascii="Times New Roman" w:hAnsi="Times New Roman" w:cs="Times New Roman"/>
                <w:sz w:val="24"/>
                <w:szCs w:val="24"/>
                <w:lang w:val="en-US"/>
              </w:rPr>
            </w:pPr>
          </w:p>
        </w:tc>
        <w:tc>
          <w:tcPr>
            <w:tcW w:w="623" w:type="dxa"/>
            <w:tcBorders>
              <w:bottom w:val="single" w:color="auto" w:sz="4" w:space="0"/>
            </w:tcBorders>
          </w:tcPr>
          <w:p>
            <w:pPr>
              <w:widowControl w:val="0"/>
              <w:spacing w:line="360" w:lineRule="auto"/>
              <w:jc w:val="both"/>
              <w:rPr>
                <w:rFonts w:ascii="Times New Roman" w:hAnsi="Times New Roman" w:cs="Times New Roman"/>
                <w:sz w:val="24"/>
                <w:szCs w:val="24"/>
                <w:lang w:val="en-US"/>
              </w:rPr>
            </w:pPr>
          </w:p>
        </w:tc>
        <w:tc>
          <w:tcPr>
            <w:tcW w:w="605" w:type="dxa"/>
            <w:tcBorders>
              <w:bottom w:val="single" w:color="auto" w:sz="4" w:space="0"/>
            </w:tcBorders>
          </w:tcPr>
          <w:p>
            <w:pPr>
              <w:widowControl w:val="0"/>
              <w:spacing w:line="360" w:lineRule="auto"/>
              <w:jc w:val="both"/>
              <w:rPr>
                <w:rFonts w:ascii="Times New Roman" w:hAnsi="Times New Roman" w:cs="Times New Roman"/>
                <w:sz w:val="24"/>
                <w:szCs w:val="24"/>
                <w:lang w:val="en-US"/>
              </w:rPr>
            </w:pPr>
          </w:p>
        </w:tc>
        <w:tc>
          <w:tcPr>
            <w:tcW w:w="777" w:type="dxa"/>
            <w:tcBorders>
              <w:bottom w:val="single" w:color="auto" w:sz="4" w:space="0"/>
            </w:tcBorders>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Jika saudara/i setuju dengan dosen mengadakan review, bagaimana teknik review materinya ?</w:t>
            </w:r>
          </w:p>
        </w:tc>
        <w:tc>
          <w:tcPr>
            <w:tcW w:w="1105" w:type="dxa"/>
            <w:tcBorders>
              <w:right w:val="single" w:color="auto" w:sz="4" w:space="0"/>
            </w:tcBorders>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Terbuka </w:t>
            </w:r>
          </w:p>
        </w:tc>
        <w:tc>
          <w:tcPr>
            <w:tcW w:w="3112" w:type="dxa"/>
            <w:gridSpan w:val="5"/>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 xml:space="preserve">Jika saudara/i tidak setuju, tuliskan alasannya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Terbuka  </w:t>
            </w:r>
          </w:p>
        </w:tc>
        <w:tc>
          <w:tcPr>
            <w:tcW w:w="3112" w:type="dxa"/>
            <w:gridSpan w:val="5"/>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jika Dosen mengintruksikan untuk   Oncamera di Zoom sebagai tambahan nilai keaktifan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Tertutup </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pada awal pembelajaran daring  dosen memberikan ice breaking atau vidio durasi pendek dapat menambah semangat belajar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Tertutup </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dosen mengambil presensi berdasarkan keaktifan di LMS &amp; Zoom lebih efektif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Tertutup </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dengan interaksi antara dosen dan mahasiswa akan menjadi lebih akrab dalam pembelajaran  daring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Tertutup </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8"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jika dosen mengintruksikan  pembagian kelompok sesuai keinginan saudara/i  akan lebih efektif dan efisien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Tertutup </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586"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301" w:type="dxa"/>
          </w:tcPr>
          <w:p>
            <w:pPr>
              <w:widowControl w:val="0"/>
              <w:spacing w:line="360" w:lineRule="auto"/>
              <w:jc w:val="both"/>
              <w:rPr>
                <w:rFonts w:ascii="Times New Roman" w:hAnsi="Times New Roman" w:cs="Times New Roman"/>
                <w:sz w:val="24"/>
                <w:szCs w:val="24"/>
                <w:lang w:val="en-US"/>
              </w:rPr>
            </w:pPr>
            <w:r>
              <w:rPr>
                <w:rFonts w:ascii="Times New Roman" w:hAnsi="Times New Roman"/>
                <w:sz w:val="24"/>
                <w:szCs w:val="24"/>
                <w:lang w:val="en-US"/>
              </w:rPr>
              <w:t>Apakah saudara/i setuju melaksakan diskusi dalam forum e-learning dapat meningkatkan pemahaman saudara/i ?</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Tertutup </w:t>
            </w:r>
          </w:p>
        </w:tc>
        <w:tc>
          <w:tcPr>
            <w:tcW w:w="605" w:type="dxa"/>
          </w:tcPr>
          <w:p>
            <w:pPr>
              <w:widowControl w:val="0"/>
              <w:spacing w:line="360" w:lineRule="auto"/>
              <w:jc w:val="both"/>
              <w:rPr>
                <w:rFonts w:ascii="Times New Roman" w:hAnsi="Times New Roman" w:cs="Times New Roman"/>
                <w:sz w:val="24"/>
                <w:szCs w:val="24"/>
                <w:lang w:val="en-US"/>
              </w:rPr>
            </w:pPr>
          </w:p>
        </w:tc>
        <w:tc>
          <w:tcPr>
            <w:tcW w:w="502" w:type="dxa"/>
          </w:tcPr>
          <w:p>
            <w:pPr>
              <w:widowControl w:val="0"/>
              <w:spacing w:line="360" w:lineRule="auto"/>
              <w:jc w:val="both"/>
              <w:rPr>
                <w:rFonts w:ascii="Times New Roman" w:hAnsi="Times New Roman" w:cs="Times New Roman"/>
                <w:sz w:val="24"/>
                <w:szCs w:val="24"/>
                <w:lang w:val="en-US"/>
              </w:rPr>
            </w:pPr>
          </w:p>
        </w:tc>
        <w:tc>
          <w:tcPr>
            <w:tcW w:w="623" w:type="dxa"/>
          </w:tcPr>
          <w:p>
            <w:pPr>
              <w:widowControl w:val="0"/>
              <w:spacing w:line="360" w:lineRule="auto"/>
              <w:jc w:val="both"/>
              <w:rPr>
                <w:rFonts w:ascii="Times New Roman" w:hAnsi="Times New Roman" w:cs="Times New Roman"/>
                <w:sz w:val="24"/>
                <w:szCs w:val="24"/>
                <w:lang w:val="en-US"/>
              </w:rPr>
            </w:pPr>
          </w:p>
        </w:tc>
        <w:tc>
          <w:tcPr>
            <w:tcW w:w="605" w:type="dxa"/>
          </w:tcPr>
          <w:p>
            <w:pPr>
              <w:widowControl w:val="0"/>
              <w:spacing w:line="360" w:lineRule="auto"/>
              <w:jc w:val="both"/>
              <w:rPr>
                <w:rFonts w:ascii="Times New Roman" w:hAnsi="Times New Roman" w:cs="Times New Roman"/>
                <w:sz w:val="24"/>
                <w:szCs w:val="24"/>
                <w:lang w:val="en-US"/>
              </w:rPr>
            </w:pPr>
          </w:p>
        </w:tc>
        <w:tc>
          <w:tcPr>
            <w:tcW w:w="777" w:type="dxa"/>
          </w:tcPr>
          <w:p>
            <w:pPr>
              <w:widowControl w:val="0"/>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586" w:type="dxa"/>
          </w:tcPr>
          <w:p>
            <w:pPr>
              <w:widowControl w:val="0"/>
              <w:numPr>
                <w:ilvl w:val="0"/>
                <w:numId w:val="18"/>
              </w:numPr>
              <w:spacing w:line="360" w:lineRule="auto"/>
              <w:jc w:val="both"/>
              <w:rPr>
                <w:rFonts w:ascii="Times New Roman" w:hAnsi="Times New Roman" w:cs="Times New Roman"/>
                <w:sz w:val="24"/>
                <w:szCs w:val="24"/>
                <w:lang w:val="en-US"/>
              </w:rPr>
            </w:pPr>
          </w:p>
        </w:tc>
        <w:tc>
          <w:tcPr>
            <w:tcW w:w="4301" w:type="dxa"/>
          </w:tcPr>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Berikan saran dan kritik saudara/i untuk perkuliahan daring  agar menciptakan suasana asyik dan menarik</w:t>
            </w:r>
          </w:p>
        </w:tc>
        <w:tc>
          <w:tcPr>
            <w:tcW w:w="1105" w:type="dxa"/>
          </w:tcPr>
          <w:p>
            <w:pPr>
              <w:widowControl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Terbuka </w:t>
            </w:r>
          </w:p>
        </w:tc>
        <w:tc>
          <w:tcPr>
            <w:tcW w:w="3112" w:type="dxa"/>
            <w:gridSpan w:val="5"/>
          </w:tcPr>
          <w:p>
            <w:pPr>
              <w:widowControl w:val="0"/>
              <w:spacing w:line="360" w:lineRule="auto"/>
              <w:jc w:val="both"/>
              <w:rPr>
                <w:rFonts w:ascii="Times New Roman" w:hAnsi="Times New Roman" w:cs="Times New Roman"/>
                <w:sz w:val="24"/>
                <w:szCs w:val="24"/>
                <w:lang w:val="en-US"/>
              </w:rPr>
            </w:pPr>
          </w:p>
        </w:tc>
      </w:tr>
    </w:tbl>
    <w:p>
      <w:pPr>
        <w:pStyle w:val="23"/>
        <w:spacing w:before="240"/>
        <w:jc w:val="center"/>
        <w:rPr>
          <w:rFonts w:ascii="Times New Roman" w:hAnsi="Times New Roman" w:cs="Times New Roman"/>
          <w:b/>
          <w:sz w:val="24"/>
          <w:szCs w:val="24"/>
          <w:lang w:val="en-US"/>
        </w:rPr>
      </w:pPr>
      <w:bookmarkStart w:id="100" w:name="_Toc87217478"/>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b/>
          <w:lang w:val="en-US"/>
        </w:rPr>
        <w:t xml:space="preserve"> Pertanyaan Kuesioner</w:t>
      </w:r>
      <w:bookmarkEnd w:id="100"/>
    </w:p>
    <w:p>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Keterangan : </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4"/>
        <w:gridCol w:w="1603"/>
        <w:gridCol w:w="2483"/>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4" w:type="dxa"/>
          </w:tcPr>
          <w:p>
            <w:pPr>
              <w:widowControl w:val="0"/>
              <w:spacing w:after="0" w:line="360" w:lineRule="auto"/>
              <w:jc w:val="left"/>
              <w:rPr>
                <w:rFonts w:ascii="Times New Roman" w:hAnsi="Times New Roman" w:cs="Times New Roman"/>
                <w:lang w:val="en-US"/>
              </w:rPr>
            </w:pPr>
            <w:r>
              <w:rPr>
                <w:rFonts w:ascii="Times New Roman" w:hAnsi="Times New Roman" w:cs="Times New Roman"/>
                <w:lang w:val="en-US"/>
              </w:rPr>
              <w:t>No</w:t>
            </w:r>
          </w:p>
        </w:tc>
        <w:tc>
          <w:tcPr>
            <w:tcW w:w="1603" w:type="dxa"/>
          </w:tcPr>
          <w:p>
            <w:pPr>
              <w:widowControl w:val="0"/>
              <w:spacing w:after="0" w:line="360" w:lineRule="auto"/>
              <w:jc w:val="center"/>
              <w:rPr>
                <w:rFonts w:ascii="Times New Roman" w:hAnsi="Times New Roman" w:cs="Times New Roman"/>
                <w:lang w:val="en-US"/>
              </w:rPr>
            </w:pPr>
            <w:r>
              <w:rPr>
                <w:rFonts w:ascii="Times New Roman" w:hAnsi="Times New Roman" w:cs="Times New Roman"/>
                <w:lang w:val="en-US"/>
              </w:rPr>
              <w:t>Simbol</w:t>
            </w:r>
          </w:p>
        </w:tc>
        <w:tc>
          <w:tcPr>
            <w:tcW w:w="2483" w:type="dxa"/>
          </w:tcPr>
          <w:p>
            <w:pPr>
              <w:widowControl w:val="0"/>
              <w:spacing w:after="0" w:line="360" w:lineRule="auto"/>
              <w:jc w:val="center"/>
              <w:rPr>
                <w:rFonts w:ascii="Times New Roman" w:hAnsi="Times New Roman" w:cs="Times New Roman"/>
                <w:lang w:val="en-US"/>
              </w:rPr>
            </w:pPr>
            <w:r>
              <w:rPr>
                <w:rFonts w:ascii="Times New Roman" w:hAnsi="Times New Roman" w:cs="Times New Roman"/>
                <w:lang w:val="en-US"/>
              </w:rPr>
              <w:t>Keterangan</w:t>
            </w:r>
          </w:p>
        </w:tc>
        <w:tc>
          <w:tcPr>
            <w:tcW w:w="1379" w:type="dxa"/>
          </w:tcPr>
          <w:p>
            <w:pPr>
              <w:widowControl w:val="0"/>
              <w:spacing w:after="0" w:line="360" w:lineRule="auto"/>
              <w:jc w:val="center"/>
              <w:rPr>
                <w:rFonts w:ascii="Times New Roman" w:hAnsi="Times New Roman" w:cs="Times New Roman"/>
                <w:lang w:val="en-US"/>
              </w:rPr>
            </w:pPr>
            <w:r>
              <w:rPr>
                <w:rFonts w:ascii="Times New Roman" w:hAnsi="Times New Roman" w:cs="Times New Roman"/>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4"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1</w:t>
            </w:r>
          </w:p>
        </w:tc>
        <w:tc>
          <w:tcPr>
            <w:tcW w:w="160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SS</w:t>
            </w:r>
          </w:p>
        </w:tc>
        <w:tc>
          <w:tcPr>
            <w:tcW w:w="248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 xml:space="preserve">Sangat Setuju </w:t>
            </w:r>
          </w:p>
        </w:tc>
        <w:tc>
          <w:tcPr>
            <w:tcW w:w="1379"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4"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2</w:t>
            </w:r>
          </w:p>
        </w:tc>
        <w:tc>
          <w:tcPr>
            <w:tcW w:w="160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S</w:t>
            </w:r>
          </w:p>
        </w:tc>
        <w:tc>
          <w:tcPr>
            <w:tcW w:w="248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 xml:space="preserve">Setuju </w:t>
            </w:r>
          </w:p>
        </w:tc>
        <w:tc>
          <w:tcPr>
            <w:tcW w:w="1379"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4"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3</w:t>
            </w:r>
          </w:p>
        </w:tc>
        <w:tc>
          <w:tcPr>
            <w:tcW w:w="160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KS</w:t>
            </w:r>
          </w:p>
        </w:tc>
        <w:tc>
          <w:tcPr>
            <w:tcW w:w="248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Kurang Setuju</w:t>
            </w:r>
          </w:p>
        </w:tc>
        <w:tc>
          <w:tcPr>
            <w:tcW w:w="1379"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54"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4</w:t>
            </w:r>
          </w:p>
        </w:tc>
        <w:tc>
          <w:tcPr>
            <w:tcW w:w="160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TS</w:t>
            </w:r>
          </w:p>
        </w:tc>
        <w:tc>
          <w:tcPr>
            <w:tcW w:w="248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Tidak Setuju</w:t>
            </w:r>
          </w:p>
        </w:tc>
        <w:tc>
          <w:tcPr>
            <w:tcW w:w="1379"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554"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5</w:t>
            </w:r>
          </w:p>
        </w:tc>
        <w:tc>
          <w:tcPr>
            <w:tcW w:w="160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STS</w:t>
            </w:r>
          </w:p>
        </w:tc>
        <w:tc>
          <w:tcPr>
            <w:tcW w:w="2483"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Sangat Tidak Setuju</w:t>
            </w:r>
          </w:p>
        </w:tc>
        <w:tc>
          <w:tcPr>
            <w:tcW w:w="1379" w:type="dxa"/>
          </w:tcPr>
          <w:p>
            <w:pPr>
              <w:widowControl w:val="0"/>
              <w:spacing w:line="360" w:lineRule="auto"/>
              <w:jc w:val="center"/>
              <w:rPr>
                <w:rFonts w:ascii="Times New Roman" w:hAnsi="Times New Roman" w:cs="Times New Roman"/>
                <w:lang w:val="en-US"/>
              </w:rPr>
            </w:pPr>
            <w:r>
              <w:rPr>
                <w:rFonts w:ascii="Times New Roman" w:hAnsi="Times New Roman" w:cs="Times New Roman"/>
                <w:lang w:val="en-US"/>
              </w:rPr>
              <w:t>1</w:t>
            </w:r>
          </w:p>
        </w:tc>
      </w:tr>
    </w:tbl>
    <w:p>
      <w:pPr>
        <w:pStyle w:val="23"/>
        <w:spacing w:before="240"/>
        <w:jc w:val="center"/>
        <w:rPr>
          <w:rFonts w:ascii="Times New Roman" w:hAnsi="Times New Roman" w:cs="Times New Roman"/>
          <w:b/>
          <w:lang w:val="en-US"/>
        </w:rPr>
      </w:pPr>
      <w:bookmarkStart w:id="101" w:name="_Toc87217479"/>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2</w:t>
      </w:r>
      <w:r>
        <w:rPr>
          <w:rFonts w:ascii="Times New Roman" w:hAnsi="Times New Roman" w:cs="Times New Roman"/>
          <w:b/>
        </w:rPr>
        <w:fldChar w:fldCharType="end"/>
      </w:r>
      <w:r>
        <w:rPr>
          <w:rFonts w:ascii="Times New Roman" w:hAnsi="Times New Roman" w:cs="Times New Roman"/>
          <w:b/>
          <w:lang w:val="en-US"/>
        </w:rPr>
        <w:t xml:space="preserve"> Keterangan</w:t>
      </w:r>
      <w:bookmarkEnd w:id="101"/>
    </w:p>
    <w:p>
      <w:pPr>
        <w:pStyle w:val="3"/>
        <w:spacing w:line="360" w:lineRule="auto"/>
        <w:rPr>
          <w:rFonts w:ascii="Times New Roman" w:hAnsi="Times New Roman" w:cs="Times New Roman"/>
          <w:sz w:val="24"/>
          <w:szCs w:val="24"/>
          <w:lang w:val="en-US"/>
        </w:rPr>
      </w:pPr>
      <w:bookmarkStart w:id="102" w:name="_Toc86167027"/>
      <w:bookmarkStart w:id="103" w:name="_Toc10006"/>
      <w:r>
        <w:rPr>
          <w:rFonts w:ascii="Times New Roman" w:hAnsi="Times New Roman" w:cs="Times New Roman"/>
          <w:sz w:val="24"/>
          <w:szCs w:val="24"/>
          <w:lang w:val="en-US"/>
        </w:rPr>
        <w:t>3.2 Penyajian Data</w:t>
      </w:r>
      <w:bookmarkEnd w:id="102"/>
      <w:bookmarkEnd w:id="103"/>
      <w:r>
        <w:rPr>
          <w:rFonts w:ascii="Times New Roman" w:hAnsi="Times New Roman" w:cs="Times New Roman"/>
          <w:sz w:val="24"/>
          <w:szCs w:val="24"/>
          <w:lang w:val="en-US"/>
        </w:rPr>
        <w:t xml:space="preserve"> </w:t>
      </w:r>
    </w:p>
    <w:p>
      <w:pPr>
        <w:spacing w:line="360" w:lineRule="auto"/>
        <w:ind w:firstLine="720"/>
        <w:jc w:val="both"/>
        <w:rPr>
          <w:lang w:val="en-US"/>
        </w:rPr>
      </w:pPr>
      <w:r>
        <w:rPr>
          <w:rFonts w:ascii="Times New Roman" w:hAnsi="Times New Roman" w:cs="Times New Roman"/>
          <w:sz w:val="24"/>
          <w:szCs w:val="24"/>
          <w:lang w:val="en-US"/>
        </w:rPr>
        <w:t>Penyajian data merupakan salah satu kegiatan dalam pembuatan makalah hasil penelitian yang telah dilakukan dari kuesioner agar data yang telah dikumpulkan dapat dipahami dan dianalis sesuai dengan tujuan yang diinginkan.</w:t>
      </w:r>
    </w:p>
    <w:p>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sz w:val="24"/>
          <w:szCs w:val="24"/>
          <w:lang w:val="en-US"/>
        </w:rPr>
        <w:t>Dari data mentah yang didapatkan dari kuesioner dengan jumlah sampel 43 orang dengan pertanyaan jenis skala likert yaitu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P6</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P7</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P8</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P9</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R6</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R7</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R8</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R9</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R10</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R16</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R17</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R18</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R19</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R20</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R26</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R27</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R28</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R29</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R30</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R36</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R37</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R38</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R39</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R40</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R41</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R42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R43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7" w:type="dxa"/>
          </w:tcPr>
          <w:p>
            <w:pPr>
              <w:widowControl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bl>
    <w:p>
      <w:pPr>
        <w:pStyle w:val="23"/>
        <w:spacing w:before="240"/>
        <w:jc w:val="center"/>
        <w:rPr>
          <w:rFonts w:ascii="Times New Roman" w:hAnsi="Times New Roman" w:cs="Times New Roman"/>
          <w:b/>
          <w:lang w:val="en-US"/>
        </w:rPr>
      </w:pPr>
      <w:bookmarkStart w:id="104" w:name="_Toc87217480"/>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3</w:t>
      </w:r>
      <w:r>
        <w:rPr>
          <w:rFonts w:ascii="Times New Roman" w:hAnsi="Times New Roman" w:cs="Times New Roman"/>
          <w:b/>
        </w:rPr>
        <w:fldChar w:fldCharType="end"/>
      </w:r>
      <w:r>
        <w:rPr>
          <w:rFonts w:ascii="Times New Roman" w:hAnsi="Times New Roman" w:cs="Times New Roman"/>
          <w:b/>
          <w:lang w:val="en-US"/>
        </w:rPr>
        <w:t xml:space="preserve"> Jumlah Sampel</w:t>
      </w:r>
      <w:bookmarkEnd w:id="104"/>
    </w:p>
    <w:p>
      <w:pPr>
        <w:rPr>
          <w:lang w:val="en-US"/>
        </w:rPr>
      </w:pP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dari data hasil kuesioner diatas dapat kita lakukan penyajian data secara tabel biasa dan grafik batang sebagai berikut :</w:t>
      </w:r>
    </w:p>
    <w:p>
      <w:pPr>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saudara/i setuju jika perkuliahan daring, dosen memberikan audio pada      slide PPT  yang diberikan kepada mahasiswa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3968" w:type="dxa"/>
        <w:jc w:val="center"/>
        <w:tblLayout w:type="autofit"/>
        <w:tblCellMar>
          <w:top w:w="0" w:type="dxa"/>
          <w:left w:w="108" w:type="dxa"/>
          <w:bottom w:w="0" w:type="dxa"/>
          <w:right w:w="108" w:type="dxa"/>
        </w:tblCellMar>
      </w:tblPr>
      <w:tblGrid>
        <w:gridCol w:w="1350"/>
        <w:gridCol w:w="2163"/>
        <w:gridCol w:w="1350"/>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 xml:space="preserve">SKOR </w:t>
            </w:r>
          </w:p>
        </w:tc>
        <w:tc>
          <w:tcPr>
            <w:tcW w:w="186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26</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12</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2</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2</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rPr>
            </w:pPr>
            <w:r>
              <w:rPr>
                <w:rFonts w:ascii="Times New Roman" w:hAnsi="Times New Roman" w:eastAsia="SimSun" w:cs="Times New Roman"/>
                <w:color w:val="000000"/>
                <w:sz w:val="24"/>
                <w:szCs w:val="24"/>
                <w:lang w:val="en-US" w:eastAsia="zh-CN" w:bidi="ar"/>
              </w:rPr>
              <w:t>1</w:t>
            </w:r>
          </w:p>
        </w:tc>
      </w:tr>
    </w:tbl>
    <w:p>
      <w:pPr>
        <w:pStyle w:val="23"/>
        <w:spacing w:before="240"/>
        <w:jc w:val="center"/>
        <w:rPr>
          <w:rFonts w:ascii="Times New Roman" w:hAnsi="Times New Roman" w:cs="Times New Roman"/>
          <w:b/>
          <w:bCs/>
          <w:szCs w:val="20"/>
          <w:lang w:val="en-US"/>
        </w:rPr>
      </w:pPr>
      <w:bookmarkStart w:id="105" w:name="_Toc87217481"/>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4</w:t>
      </w:r>
      <w:r>
        <w:rPr>
          <w:rFonts w:ascii="Times New Roman" w:hAnsi="Times New Roman" w:cs="Times New Roman"/>
          <w:b/>
        </w:rPr>
        <w:fldChar w:fldCharType="end"/>
      </w:r>
      <w:r>
        <w:rPr>
          <w:rFonts w:ascii="Times New Roman" w:hAnsi="Times New Roman" w:cs="Times New Roman"/>
          <w:b/>
          <w:lang w:val="en-US"/>
        </w:rPr>
        <w:t xml:space="preserve"> Responden Pertanyaan Ke-1</w:t>
      </w:r>
      <w:bookmarkEnd w:id="105"/>
    </w:p>
    <w:p>
      <w:pPr>
        <w:spacing w:line="360" w:lineRule="auto"/>
        <w:rPr>
          <w:rFonts w:ascii="Times New Roman" w:hAnsi="Times New Roman" w:cs="Times New Roman"/>
          <w:b/>
          <w:bCs/>
          <w:sz w:val="20"/>
          <w:szCs w:val="20"/>
          <w:lang w:val="en-US"/>
        </w:rPr>
      </w:pPr>
    </w:p>
    <w:p>
      <w:pPr>
        <w:spacing w:line="360" w:lineRule="auto"/>
        <w:rPr>
          <w:rFonts w:ascii="Times New Roman" w:hAnsi="Times New Roman" w:cs="Times New Roman"/>
          <w:b/>
          <w:bCs/>
          <w:sz w:val="20"/>
          <w:szCs w:val="20"/>
          <w:lang w:val="en-US"/>
        </w:rPr>
      </w:pPr>
    </w:p>
    <w:p>
      <w:pPr>
        <w:spacing w:line="360" w:lineRule="auto"/>
        <w:rPr>
          <w:rFonts w:ascii="Times New Roman" w:hAnsi="Times New Roman" w:cs="Times New Roman"/>
          <w:b/>
          <w:bCs/>
          <w:sz w:val="20"/>
          <w:szCs w:val="20"/>
          <w:lang w:val="en-US"/>
        </w:rPr>
      </w:pPr>
    </w:p>
    <w:p>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Adapun penyajian data secara diagram batang dari hasil data kuesioner pada pertanyaan ke-1 sebagai berikut :</w:t>
      </w:r>
    </w:p>
    <w:p>
      <w:pPr>
        <w:spacing w:line="360" w:lineRule="auto"/>
        <w:jc w:val="both"/>
        <w:rPr>
          <w:rFonts w:ascii="Times New Roman" w:hAnsi="Times New Roman" w:cs="Times New Roman"/>
          <w:sz w:val="24"/>
          <w:szCs w:val="24"/>
          <w:lang w:val="en-US"/>
        </w:rPr>
      </w:pPr>
      <w:r>
        <w:rPr>
          <w:lang w:val="en-US"/>
        </w:rPr>
        <w:drawing>
          <wp:anchor distT="0" distB="0" distL="114300" distR="114300" simplePos="0" relativeHeight="251666432" behindDoc="0" locked="0" layoutInCell="1" allowOverlap="1">
            <wp:simplePos x="0" y="0"/>
            <wp:positionH relativeFrom="column">
              <wp:posOffset>12700</wp:posOffset>
            </wp:positionH>
            <wp:positionV relativeFrom="paragraph">
              <wp:posOffset>120650</wp:posOffset>
            </wp:positionV>
            <wp:extent cx="5514340" cy="2779395"/>
            <wp:effectExtent l="4445" t="4445" r="5715" b="16510"/>
            <wp:wrapNone/>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pPr>
        <w:spacing w:line="360" w:lineRule="auto"/>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keepNext/>
        <w:spacing w:before="240" w:line="360" w:lineRule="auto"/>
        <w:jc w:val="center"/>
        <w:rPr>
          <w:rFonts w:ascii="Times New Roman" w:hAnsi="Times New Roman" w:cs="Times New Roman"/>
          <w:sz w:val="24"/>
          <w:szCs w:val="24"/>
          <w:lang w:val="en-US"/>
        </w:rPr>
      </w:pPr>
    </w:p>
    <w:p>
      <w:pPr>
        <w:pStyle w:val="23"/>
        <w:spacing w:before="240"/>
        <w:jc w:val="center"/>
        <w:rPr>
          <w:rFonts w:ascii="Times New Roman" w:hAnsi="Times New Roman" w:cs="Times New Roman"/>
          <w:b/>
          <w:lang w:val="en-US"/>
        </w:rPr>
      </w:pPr>
      <w:bookmarkStart w:id="106" w:name="_Toc87218343"/>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b/>
          <w:lang w:val="en-US"/>
        </w:rPr>
        <w:t xml:space="preserve"> Grafik Responden Peetanyaan Ke-1</w:t>
      </w:r>
      <w:bookmarkEnd w:id="106"/>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Berdasarkan dari diagram batang diatas untuk responden pada pertanyaan ke-1 dapat dilihat bahwa untuk kategori sangat setuju sebanyak 26 mahasiswa, kategori setuju sebanyak 12  mahasiswa, kemudian untuk kategori kurang setuju sebanyak 2 mahasiswa, kategori tidak setuju sebanyak 2 mahasiswa serta pada kategori sangat tidak setuju sebanyak 1 mahasiswa. </w:t>
      </w:r>
      <w:r>
        <w:rPr>
          <w:rFonts w:ascii="Times New Roman" w:hAnsi="Times New Roman" w:cs="Times New Roman"/>
          <w:sz w:val="24"/>
          <w:szCs w:val="24"/>
          <w:lang w:val="en-US"/>
        </w:rPr>
        <w:t>Jadi responden tertinggi pada pertanyaan ke-1 terdapat pada kategori sangat setuju sebanyak 26 mahasiswa sedangkan responden terendah terdapat pada kategori sangat tidak setuju sebanyak 1 mahasiswa.</w:t>
      </w: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jika dosen mengadakan review setiap kali pertemuan untuk meningkatkan pemahaman saudara/i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3968" w:type="dxa"/>
        <w:jc w:val="center"/>
        <w:tblLayout w:type="autofit"/>
        <w:tblCellMar>
          <w:top w:w="0" w:type="dxa"/>
          <w:left w:w="108" w:type="dxa"/>
          <w:bottom w:w="0" w:type="dxa"/>
          <w:right w:w="108" w:type="dxa"/>
        </w:tblCellMar>
      </w:tblPr>
      <w:tblGrid>
        <w:gridCol w:w="1350"/>
        <w:gridCol w:w="2163"/>
        <w:gridCol w:w="1593"/>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 xml:space="preserve">SKOR </w:t>
            </w:r>
          </w:p>
        </w:tc>
        <w:tc>
          <w:tcPr>
            <w:tcW w:w="188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Kategori</w:t>
            </w:r>
          </w:p>
        </w:tc>
        <w:tc>
          <w:tcPr>
            <w:tcW w:w="159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.Sangat Setuju</w:t>
            </w:r>
          </w:p>
        </w:tc>
        <w:tc>
          <w:tcPr>
            <w:tcW w:w="159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18</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Setuju</w:t>
            </w:r>
          </w:p>
        </w:tc>
        <w:tc>
          <w:tcPr>
            <w:tcW w:w="159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19</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Kurang Setuju</w:t>
            </w:r>
          </w:p>
        </w:tc>
        <w:tc>
          <w:tcPr>
            <w:tcW w:w="159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5</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Tidak Setuju</w:t>
            </w:r>
          </w:p>
        </w:tc>
        <w:tc>
          <w:tcPr>
            <w:tcW w:w="159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0</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Sangat Tidak Setuju</w:t>
            </w:r>
          </w:p>
        </w:tc>
        <w:tc>
          <w:tcPr>
            <w:tcW w:w="159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val="en-US" w:eastAsia="zh-CN" w:bidi="ar"/>
              </w:rPr>
              <w:t>1</w:t>
            </w:r>
          </w:p>
        </w:tc>
      </w:tr>
    </w:tbl>
    <w:p>
      <w:pPr>
        <w:pStyle w:val="23"/>
        <w:spacing w:before="240"/>
        <w:jc w:val="center"/>
        <w:rPr>
          <w:rFonts w:ascii="Times New Roman" w:hAnsi="Times New Roman" w:cs="Times New Roman"/>
          <w:b/>
          <w:sz w:val="24"/>
          <w:szCs w:val="24"/>
          <w:lang w:val="en-US"/>
        </w:rPr>
      </w:pPr>
      <w:bookmarkStart w:id="107" w:name="_Toc87217482"/>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5</w:t>
      </w:r>
      <w:r>
        <w:rPr>
          <w:rFonts w:ascii="Times New Roman" w:hAnsi="Times New Roman" w:cs="Times New Roman"/>
          <w:b/>
        </w:rPr>
        <w:fldChar w:fldCharType="end"/>
      </w:r>
      <w:r>
        <w:rPr>
          <w:rFonts w:ascii="Times New Roman" w:hAnsi="Times New Roman" w:cs="Times New Roman"/>
          <w:b/>
          <w:lang w:val="en-US"/>
        </w:rPr>
        <w:t xml:space="preserve"> Responden Pertanyaan Ke-2</w:t>
      </w:r>
      <w:bookmarkEnd w:id="107"/>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Adapun penyajian data secara diagram batang dari hasil data kuesioner pada pertanyaan ke-1 sebagai berikut :</w:t>
      </w:r>
    </w:p>
    <w:p>
      <w:pPr>
        <w:spacing w:line="360" w:lineRule="auto"/>
        <w:ind w:firstLine="720"/>
        <w:rPr>
          <w:rFonts w:ascii="Times New Roman" w:hAnsi="Times New Roman" w:cs="Times New Roman"/>
          <w:sz w:val="24"/>
          <w:szCs w:val="24"/>
          <w:lang w:val="en-US"/>
        </w:rPr>
      </w:pPr>
      <w:r>
        <w:rPr>
          <w:lang w:val="en-US"/>
        </w:rPr>
        <w:drawing>
          <wp:anchor distT="0" distB="0" distL="114300" distR="114300" simplePos="0" relativeHeight="251675648" behindDoc="0" locked="0" layoutInCell="1" allowOverlap="1">
            <wp:simplePos x="0" y="0"/>
            <wp:positionH relativeFrom="column">
              <wp:posOffset>156845</wp:posOffset>
            </wp:positionH>
            <wp:positionV relativeFrom="paragraph">
              <wp:posOffset>215900</wp:posOffset>
            </wp:positionV>
            <wp:extent cx="5306060" cy="2735580"/>
            <wp:effectExtent l="4445" t="4445" r="23495" b="22225"/>
            <wp:wrapNone/>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spacing w:line="360" w:lineRule="auto"/>
        <w:jc w:val="center"/>
        <w:rPr>
          <w:rFonts w:ascii="Times New Roman" w:hAnsi="Times New Roman" w:cs="Times New Roman"/>
          <w:b/>
          <w:bCs/>
          <w:sz w:val="20"/>
          <w:szCs w:val="20"/>
          <w:lang w:val="en-US"/>
        </w:rPr>
      </w:pPr>
    </w:p>
    <w:p>
      <w:pPr>
        <w:pStyle w:val="23"/>
        <w:jc w:val="center"/>
        <w:rPr>
          <w:rFonts w:ascii="Times New Roman" w:hAnsi="Times New Roman" w:cs="Times New Roman"/>
          <w:b/>
          <w:sz w:val="24"/>
          <w:szCs w:val="24"/>
          <w:lang w:val="en-US"/>
        </w:rPr>
      </w:pPr>
      <w:bookmarkStart w:id="108" w:name="_Toc87218344"/>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2</w:t>
      </w:r>
      <w:r>
        <w:rPr>
          <w:rFonts w:ascii="Times New Roman" w:hAnsi="Times New Roman" w:cs="Times New Roman"/>
          <w:b/>
        </w:rPr>
        <w:fldChar w:fldCharType="end"/>
      </w:r>
      <w:r>
        <w:rPr>
          <w:rFonts w:ascii="Times New Roman" w:hAnsi="Times New Roman" w:cs="Times New Roman"/>
          <w:b/>
          <w:lang w:val="en-US"/>
        </w:rPr>
        <w:t xml:space="preserve"> Grafik Responden pertanyaan Ke-2</w:t>
      </w:r>
      <w:bookmarkEnd w:id="108"/>
    </w:p>
    <w:p>
      <w:pPr>
        <w:spacing w:line="360" w:lineRule="auto"/>
        <w:ind w:firstLine="720"/>
        <w:jc w:val="both"/>
        <w:rPr>
          <w:lang w:val="en-US"/>
        </w:rPr>
      </w:pPr>
      <w:r>
        <w:rPr>
          <w:rFonts w:ascii="Times New Roman" w:hAnsi="Times New Roman" w:cs="Times New Roman"/>
          <w:sz w:val="24"/>
          <w:szCs w:val="24"/>
          <w:lang w:val="en-US"/>
        </w:rPr>
        <w:t>Berdasarkan dari diagram batang diatas untuk responden pada pertanyaan ke-2 dapat dilihat bahwa untuk kategori sangat setuju sebanyak 18 mahasiswa, kategori setuju sebanyak 19 mahasiswa, kemudian untuk kategori kurang setuju sebanyak 5 mahasiswa, kategori tidak setuju tidak ada mahasiswa mamilih serta pada kategori sangat tidak setuju sebanyak 1 mahasiswa. Jadi responden tertinggi pada pertanyaan ke-1 terdapat pada kategori setuju sebanyak 19 mahasiswa sedangkan responden terendah terdapat pada kategori tidak setuju tidak ada mahasiwa yang memilih.</w:t>
      </w:r>
    </w:p>
    <w:p>
      <w:pPr>
        <w:numPr>
          <w:ilvl w:val="0"/>
          <w:numId w:val="19"/>
        </w:numPr>
        <w:spacing w:line="360" w:lineRule="auto"/>
        <w:jc w:val="both"/>
        <w:rPr>
          <w:rFonts w:ascii="Times New Roman" w:hAnsi="Times New Roman" w:cs="Times New Roman"/>
          <w:sz w:val="24"/>
          <w:szCs w:val="24"/>
          <w:lang w:val="en-US"/>
        </w:rPr>
      </w:pPr>
      <w:r>
        <w:rPr>
          <w:rFonts w:ascii="Times New Roman" w:hAnsi="Times New Roman"/>
          <w:sz w:val="24"/>
          <w:szCs w:val="24"/>
          <w:lang w:val="en-US"/>
        </w:rPr>
        <w:t>Jika saudara/i setuju dengan dosen mengadakan review, bagaimana teknik review materinya ?</w:t>
      </w:r>
    </w:p>
    <w:p>
      <w:pPr>
        <w:spacing w:line="360" w:lineRule="auto"/>
        <w:ind w:firstLine="720"/>
        <w:jc w:val="both"/>
        <w:rPr>
          <w:rFonts w:ascii="Times New Roman" w:hAnsi="Times New Roman" w:cs="Times New Roman"/>
          <w:sz w:val="24"/>
          <w:szCs w:val="24"/>
          <w:lang w:val="en-US"/>
        </w:rPr>
      </w:pPr>
      <w:r>
        <w:rPr>
          <w:lang w:val="en-US"/>
        </w:rPr>
        <w:drawing>
          <wp:anchor distT="0" distB="0" distL="114300" distR="114300" simplePos="0" relativeHeight="251673600" behindDoc="0" locked="0" layoutInCell="1" allowOverlap="1">
            <wp:simplePos x="0" y="0"/>
            <wp:positionH relativeFrom="column">
              <wp:posOffset>40005</wp:posOffset>
            </wp:positionH>
            <wp:positionV relativeFrom="paragraph">
              <wp:posOffset>591185</wp:posOffset>
            </wp:positionV>
            <wp:extent cx="5528945" cy="2402205"/>
            <wp:effectExtent l="4445" t="4445" r="10160" b="12700"/>
            <wp:wrapNone/>
            <wp:docPr id="1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ascii="Times New Roman" w:hAnsi="Times New Roman" w:cs="Times New Roman"/>
          <w:sz w:val="24"/>
          <w:szCs w:val="24"/>
          <w:lang w:val="en-US"/>
        </w:rPr>
        <w:t>Adapun penyajian data secara diagram batang dari hasil data kuesioner pada pertanyaan ke-3 sebagai berikut :</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pStyle w:val="23"/>
        <w:spacing w:line="360" w:lineRule="auto"/>
        <w:jc w:val="both"/>
        <w:rPr>
          <w:rFonts w:ascii="Times New Roman" w:hAnsi="Times New Roman" w:cs="Times New Roman"/>
          <w:b/>
          <w:bCs/>
          <w:szCs w:val="20"/>
          <w:lang w:val="en-US"/>
        </w:rPr>
      </w:pPr>
    </w:p>
    <w:p>
      <w:pPr>
        <w:rPr>
          <w:lang w:val="en-US"/>
        </w:rPr>
      </w:pPr>
    </w:p>
    <w:p>
      <w:pPr>
        <w:pStyle w:val="23"/>
        <w:jc w:val="center"/>
        <w:rPr>
          <w:rFonts w:ascii="Times New Roman" w:hAnsi="Times New Roman" w:cs="Times New Roman"/>
          <w:b/>
          <w:sz w:val="24"/>
          <w:szCs w:val="24"/>
          <w:lang w:val="en-US"/>
        </w:rPr>
      </w:pPr>
      <w:bookmarkStart w:id="109" w:name="_Toc87218345"/>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3</w:t>
      </w:r>
      <w:r>
        <w:rPr>
          <w:rFonts w:ascii="Times New Roman" w:hAnsi="Times New Roman" w:cs="Times New Roman"/>
          <w:b/>
        </w:rPr>
        <w:fldChar w:fldCharType="end"/>
      </w:r>
      <w:r>
        <w:rPr>
          <w:rFonts w:ascii="Times New Roman" w:hAnsi="Times New Roman" w:cs="Times New Roman"/>
          <w:b/>
          <w:lang w:val="en-US"/>
        </w:rPr>
        <w:t xml:space="preserve"> Grafik Responden Pertanyaan Ke-3</w:t>
      </w:r>
      <w:bookmarkEnd w:id="109"/>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dari diagram batang diatas untuk responden pada pertanyaan ke-3 dari kelanjutan pertanyaan ke-2 dapat dilihat bahwa untuk teknik review kuis sebanyak 7 mahasiswa, teknik review jawab pertanyaan di forum diskusi sebanyak 20 mahasiswa, teknik review menjawab lisan di forum sebanyak 11 mahasiswa serta teknik review lainnya sebanyak 5 mahasiswa. Jadi responden tertinggi pada pertanyaan ke-3 terdapat pada teknik review jawab pertanyaan di forum diskusi sebanyak 20 mahasiswa sedangkan responden terendah terdapat pada teknik review lainnya sebanyak 5 mahasiswa.</w:t>
      </w: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numPr>
          <w:ilvl w:val="0"/>
          <w:numId w:val="19"/>
        </w:numPr>
        <w:spacing w:line="360" w:lineRule="auto"/>
        <w:jc w:val="both"/>
        <w:rPr>
          <w:rFonts w:ascii="Times New Roman" w:hAnsi="Times New Roman" w:cs="Times New Roman"/>
          <w:sz w:val="24"/>
          <w:szCs w:val="24"/>
          <w:lang w:val="en-US"/>
        </w:rPr>
      </w:pPr>
      <w:r>
        <w:rPr>
          <w:rFonts w:ascii="Times New Roman" w:hAnsi="Times New Roman"/>
          <w:sz w:val="24"/>
          <w:szCs w:val="24"/>
          <w:lang w:val="en-US"/>
        </w:rPr>
        <w:t>Jika saudara/i tidak setuju, tuliskan alasannya !</w:t>
      </w:r>
    </w:p>
    <w:p>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Berdasarkan dari kuesioner terbuka ini, pada pertanyaan ke-4 lanjutan dari pertanyaan ke- 2, maka didapatkan tidak ada mahasiswa yang memilih untuk pertanyaan tersebut.</w:t>
      </w: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jika Dosen mengintruksikan untuk Oncamera di Zoom sebagai tambahan nilai keaktifan ?</w:t>
      </w:r>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4560" w:type="dxa"/>
        <w:jc w:val="center"/>
        <w:tblLayout w:type="autofit"/>
        <w:tblCellMar>
          <w:top w:w="0" w:type="dxa"/>
          <w:left w:w="108" w:type="dxa"/>
          <w:bottom w:w="0" w:type="dxa"/>
          <w:right w:w="108" w:type="dxa"/>
        </w:tblCellMar>
      </w:tblPr>
      <w:tblGrid>
        <w:gridCol w:w="1350"/>
        <w:gridCol w:w="2127"/>
        <w:gridCol w:w="1350"/>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 xml:space="preserve">SKOR </w:t>
            </w:r>
          </w:p>
        </w:tc>
        <w:tc>
          <w:tcPr>
            <w:tcW w:w="186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15</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15</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6</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r>
    </w:tbl>
    <w:p>
      <w:pPr>
        <w:pStyle w:val="23"/>
        <w:spacing w:before="240"/>
        <w:jc w:val="center"/>
        <w:rPr>
          <w:rFonts w:ascii="Times New Roman" w:hAnsi="Times New Roman" w:cs="Times New Roman"/>
          <w:b/>
          <w:lang w:val="en-US"/>
        </w:rPr>
      </w:pPr>
      <w:bookmarkStart w:id="110" w:name="_Toc87217483"/>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6</w:t>
      </w:r>
      <w:r>
        <w:rPr>
          <w:rFonts w:ascii="Times New Roman" w:hAnsi="Times New Roman" w:cs="Times New Roman"/>
          <w:b/>
        </w:rPr>
        <w:fldChar w:fldCharType="end"/>
      </w:r>
      <w:r>
        <w:rPr>
          <w:rFonts w:ascii="Times New Roman" w:hAnsi="Times New Roman" w:cs="Times New Roman"/>
          <w:b/>
          <w:lang w:val="en-US"/>
        </w:rPr>
        <w:t xml:space="preserve"> Responden</w:t>
      </w:r>
      <w:r>
        <w:rPr>
          <w:rFonts w:ascii="Times New Roman" w:hAnsi="Times New Roman" w:cs="Times New Roman"/>
          <w:b/>
        </w:rPr>
        <w:t xml:space="preserve"> </w:t>
      </w:r>
      <w:r>
        <w:rPr>
          <w:rFonts w:ascii="Times New Roman" w:hAnsi="Times New Roman" w:cs="Times New Roman"/>
          <w:b/>
          <w:lang w:val="en-US"/>
        </w:rPr>
        <w:t>Pertanyaan Ke-5</w:t>
      </w:r>
      <w:bookmarkEnd w:id="110"/>
    </w:p>
    <w:p>
      <w:pPr>
        <w:pStyle w:val="23"/>
        <w:jc w:val="both"/>
        <w:rPr>
          <w:rFonts w:ascii="Times New Roman" w:hAnsi="Times New Roman"/>
          <w:sz w:val="24"/>
          <w:szCs w:val="24"/>
          <w:lang w:val="en-US"/>
        </w:rPr>
      </w:pPr>
      <w:r>
        <w:rPr>
          <w:rFonts w:ascii="Times New Roman" w:hAnsi="Times New Roman" w:cs="Times New Roman"/>
          <w:sz w:val="24"/>
          <w:szCs w:val="24"/>
          <w:lang w:val="en-US"/>
        </w:rPr>
        <w:t>Adapun penyajian data secara diagram batang dari hasil data kuesioner pada pertanyaan ke-5 sebagai berikut :</w:t>
      </w:r>
    </w:p>
    <w:p>
      <w:pPr>
        <w:spacing w:line="360" w:lineRule="auto"/>
        <w:jc w:val="both"/>
        <w:rPr>
          <w:rFonts w:ascii="Times New Roman" w:hAnsi="Times New Roman"/>
          <w:sz w:val="24"/>
          <w:szCs w:val="24"/>
          <w:lang w:val="en-US"/>
        </w:rPr>
      </w:pPr>
      <w:r>
        <w:rPr>
          <w:lang w:val="en-US"/>
        </w:rPr>
        <w:drawing>
          <wp:anchor distT="0" distB="0" distL="114300" distR="114300" simplePos="0" relativeHeight="251667456" behindDoc="0" locked="0" layoutInCell="1" allowOverlap="1">
            <wp:simplePos x="0" y="0"/>
            <wp:positionH relativeFrom="column">
              <wp:posOffset>186055</wp:posOffset>
            </wp:positionH>
            <wp:positionV relativeFrom="paragraph">
              <wp:posOffset>87630</wp:posOffset>
            </wp:positionV>
            <wp:extent cx="5147945" cy="2156460"/>
            <wp:effectExtent l="4445" t="4445" r="10160" b="10795"/>
            <wp:wrapNone/>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pStyle w:val="23"/>
        <w:jc w:val="center"/>
        <w:rPr>
          <w:rFonts w:ascii="Times New Roman" w:hAnsi="Times New Roman" w:cs="Times New Roman"/>
          <w:b/>
          <w:bCs/>
          <w:szCs w:val="20"/>
          <w:lang w:val="en-US"/>
        </w:rPr>
      </w:pPr>
      <w:bookmarkStart w:id="111" w:name="_Toc87218346"/>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4</w:t>
      </w:r>
      <w:r>
        <w:rPr>
          <w:rFonts w:ascii="Times New Roman" w:hAnsi="Times New Roman" w:cs="Times New Roman"/>
          <w:b/>
        </w:rPr>
        <w:fldChar w:fldCharType="end"/>
      </w:r>
      <w:r>
        <w:rPr>
          <w:rFonts w:ascii="Times New Roman" w:hAnsi="Times New Roman" w:cs="Times New Roman"/>
          <w:b/>
          <w:lang w:val="en-US"/>
        </w:rPr>
        <w:t xml:space="preserve"> Grafik Responden Pertanyaan Ke-5</w:t>
      </w:r>
      <w:bookmarkEnd w:id="111"/>
    </w:p>
    <w:p>
      <w:pPr>
        <w:spacing w:line="360" w:lineRule="auto"/>
        <w:ind w:firstLine="720"/>
        <w:jc w:val="both"/>
        <w:rPr>
          <w:lang w:val="en-US"/>
        </w:rPr>
      </w:pPr>
      <w:r>
        <w:rPr>
          <w:rFonts w:ascii="Times New Roman" w:hAnsi="Times New Roman" w:cs="Times New Roman"/>
          <w:sz w:val="24"/>
          <w:szCs w:val="24"/>
          <w:lang w:val="en-US"/>
        </w:rPr>
        <w:t>Berdasarkan dari diagram batang diatas untuk responden pada pertanyaan ke-5 dapat dilihat bahwa untuk kategori sangat setuju sebanyak 15 mahasiswa, kategori setuju sebanyak 15 mahasiswa, kemudian untuk kategori kurang setuju sebanyak 4 mahasiswa, kategori tidak setuju sebanyak 6 mahasiswa serta pada kategori sangat tidak setuju sebanyak 3 mahasiswa. Jadi responden tertinggi pada pertanyaan ke-1 terdapat pada kategori sangat setuju dan setuju sebanyak 15 mahasiswa sedangkan responden terendah terdapat pada kategori sangat tidak setuju sebanyak 3 mahasiswa.</w:t>
      </w: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pada awal pembelajaran daring  dosen memberikan</w:t>
      </w:r>
      <w:r>
        <w:rPr>
          <w:rFonts w:ascii="Times New Roman" w:hAnsi="Times New Roman"/>
          <w:i/>
          <w:iCs/>
          <w:sz w:val="24"/>
          <w:szCs w:val="24"/>
          <w:lang w:val="en-US"/>
        </w:rPr>
        <w:t xml:space="preserve"> ice breaking</w:t>
      </w:r>
      <w:r>
        <w:rPr>
          <w:rFonts w:ascii="Times New Roman" w:hAnsi="Times New Roman"/>
          <w:sz w:val="24"/>
          <w:szCs w:val="24"/>
          <w:lang w:val="en-US"/>
        </w:rPr>
        <w:t xml:space="preserve"> atau vidio durasi pendek dapat menambah semangat belajar ?</w:t>
      </w:r>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4827" w:type="dxa"/>
        <w:jc w:val="center"/>
        <w:tblLayout w:type="autofit"/>
        <w:tblCellMar>
          <w:top w:w="0" w:type="dxa"/>
          <w:left w:w="108" w:type="dxa"/>
          <w:bottom w:w="0" w:type="dxa"/>
          <w:right w:w="108" w:type="dxa"/>
        </w:tblCellMar>
      </w:tblPr>
      <w:tblGrid>
        <w:gridCol w:w="1350"/>
        <w:gridCol w:w="2127"/>
        <w:gridCol w:w="1350"/>
      </w:tblGrid>
      <w:tr>
        <w:tblPrEx>
          <w:tblCellMar>
            <w:top w:w="0" w:type="dxa"/>
            <w:left w:w="108" w:type="dxa"/>
            <w:bottom w:w="0" w:type="dxa"/>
            <w:right w:w="108" w:type="dxa"/>
          </w:tblCellMar>
        </w:tblPrEx>
        <w:trPr>
          <w:trHeight w:val="285"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 xml:space="preserve">SKOR </w:t>
            </w:r>
          </w:p>
        </w:tc>
        <w:tc>
          <w:tcPr>
            <w:tcW w:w="21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Jumlah</w:t>
            </w:r>
          </w:p>
        </w:tc>
      </w:tr>
      <w:tr>
        <w:tblPrEx>
          <w:tblCellMar>
            <w:top w:w="0" w:type="dxa"/>
            <w:left w:w="108" w:type="dxa"/>
            <w:bottom w:w="0" w:type="dxa"/>
            <w:right w:w="108" w:type="dxa"/>
          </w:tblCellMar>
        </w:tblPrEx>
        <w:trPr>
          <w:trHeight w:val="285"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18</w:t>
            </w:r>
          </w:p>
        </w:tc>
      </w:tr>
      <w:tr>
        <w:tblPrEx>
          <w:tblCellMar>
            <w:top w:w="0" w:type="dxa"/>
            <w:left w:w="108" w:type="dxa"/>
            <w:bottom w:w="0" w:type="dxa"/>
            <w:right w:w="108" w:type="dxa"/>
          </w:tblCellMar>
        </w:tblPrEx>
        <w:trPr>
          <w:trHeight w:val="285"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19</w:t>
            </w:r>
          </w:p>
        </w:tc>
      </w:tr>
      <w:tr>
        <w:tblPrEx>
          <w:tblCellMar>
            <w:top w:w="0" w:type="dxa"/>
            <w:left w:w="108" w:type="dxa"/>
            <w:bottom w:w="0" w:type="dxa"/>
            <w:right w:w="108" w:type="dxa"/>
          </w:tblCellMar>
        </w:tblPrEx>
        <w:trPr>
          <w:trHeight w:val="285"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r>
      <w:tr>
        <w:tblPrEx>
          <w:tblCellMar>
            <w:top w:w="0" w:type="dxa"/>
            <w:left w:w="108" w:type="dxa"/>
            <w:bottom w:w="0" w:type="dxa"/>
            <w:right w:w="108" w:type="dxa"/>
          </w:tblCellMar>
        </w:tblPrEx>
        <w:trPr>
          <w:trHeight w:val="488"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r>
      <w:tr>
        <w:tblPrEx>
          <w:tblCellMar>
            <w:top w:w="0" w:type="dxa"/>
            <w:left w:w="108" w:type="dxa"/>
            <w:bottom w:w="0" w:type="dxa"/>
            <w:right w:w="108" w:type="dxa"/>
          </w:tblCellMar>
        </w:tblPrEx>
        <w:trPr>
          <w:trHeight w:val="75"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r>
    </w:tbl>
    <w:p>
      <w:pPr>
        <w:pStyle w:val="23"/>
        <w:spacing w:before="240" w:after="0"/>
        <w:jc w:val="center"/>
        <w:rPr>
          <w:rFonts w:ascii="Times New Roman" w:hAnsi="Times New Roman" w:cs="Times New Roman"/>
          <w:b/>
          <w:lang w:val="en-US"/>
        </w:rPr>
      </w:pPr>
      <w:bookmarkStart w:id="112" w:name="_Toc87217484"/>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7</w:t>
      </w:r>
      <w:r>
        <w:rPr>
          <w:rFonts w:ascii="Times New Roman" w:hAnsi="Times New Roman" w:cs="Times New Roman"/>
          <w:b/>
        </w:rPr>
        <w:fldChar w:fldCharType="end"/>
      </w:r>
      <w:r>
        <w:rPr>
          <w:rFonts w:ascii="Times New Roman" w:hAnsi="Times New Roman" w:cs="Times New Roman"/>
          <w:b/>
          <w:lang w:val="en-US"/>
        </w:rPr>
        <w:t xml:space="preserve"> Responden Pertanyaan Ke-6</w:t>
      </w:r>
      <w:bookmarkEnd w:id="112"/>
    </w:p>
    <w:p>
      <w:pPr>
        <w:rPr>
          <w:rFonts w:eastAsia="SimHei"/>
          <w:sz w:val="20"/>
          <w:lang w:val="en-US"/>
        </w:rPr>
      </w:pPr>
      <w:r>
        <w:rPr>
          <w:lang w:val="en-US"/>
        </w:rPr>
        <w:br w:type="page"/>
      </w:r>
    </w:p>
    <w:p>
      <w:pPr>
        <w:pStyle w:val="23"/>
        <w:spacing w:before="240" w:after="0"/>
        <w:jc w:val="both"/>
        <w:rPr>
          <w:rFonts w:ascii="Times New Roman" w:hAnsi="Times New Roman" w:cs="Times New Roman"/>
          <w:b/>
          <w:bCs/>
          <w:szCs w:val="20"/>
          <w:lang w:val="en-US"/>
        </w:rPr>
      </w:pPr>
      <w:r>
        <w:rPr>
          <w:rFonts w:ascii="Times New Roman" w:hAnsi="Times New Roman" w:cs="Times New Roman"/>
          <w:sz w:val="24"/>
          <w:szCs w:val="24"/>
          <w:lang w:val="en-US"/>
        </w:rPr>
        <w:t>Adapun penyajian data secara diagram batang dari hasil data kuesioner pada pertanyaan ke-6 sebagai berikut :</w:t>
      </w:r>
    </w:p>
    <w:p>
      <w:pPr>
        <w:spacing w:line="360" w:lineRule="auto"/>
        <w:jc w:val="both"/>
        <w:rPr>
          <w:rFonts w:ascii="Times New Roman" w:hAnsi="Times New Roman"/>
          <w:sz w:val="24"/>
          <w:szCs w:val="24"/>
          <w:lang w:val="en-US"/>
        </w:rPr>
      </w:pPr>
      <w:r>
        <w:rPr>
          <w:lang w:val="en-US"/>
        </w:rPr>
        <w:drawing>
          <wp:anchor distT="0" distB="0" distL="114300" distR="114300" simplePos="0" relativeHeight="251674624" behindDoc="0" locked="0" layoutInCell="1" allowOverlap="1">
            <wp:simplePos x="0" y="0"/>
            <wp:positionH relativeFrom="column">
              <wp:posOffset>-66675</wp:posOffset>
            </wp:positionH>
            <wp:positionV relativeFrom="paragraph">
              <wp:posOffset>206375</wp:posOffset>
            </wp:positionV>
            <wp:extent cx="5257800" cy="2076450"/>
            <wp:effectExtent l="0" t="0" r="19050" b="19050"/>
            <wp:wrapNone/>
            <wp:docPr id="1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pStyle w:val="23"/>
        <w:jc w:val="center"/>
        <w:rPr>
          <w:rFonts w:ascii="Times New Roman" w:hAnsi="Times New Roman" w:cs="Times New Roman"/>
          <w:b/>
          <w:sz w:val="24"/>
          <w:szCs w:val="24"/>
          <w:lang w:val="en-US"/>
        </w:rPr>
      </w:pPr>
      <w:bookmarkStart w:id="113" w:name="_Toc87218347"/>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5</w:t>
      </w:r>
      <w:r>
        <w:rPr>
          <w:rFonts w:ascii="Times New Roman" w:hAnsi="Times New Roman" w:cs="Times New Roman"/>
          <w:b/>
        </w:rPr>
        <w:fldChar w:fldCharType="end"/>
      </w:r>
      <w:r>
        <w:rPr>
          <w:rFonts w:ascii="Times New Roman" w:hAnsi="Times New Roman" w:cs="Times New Roman"/>
          <w:b/>
        </w:rPr>
        <w:t xml:space="preserve"> Grafik Responden Pertanyaan Ke-</w:t>
      </w:r>
      <w:r>
        <w:rPr>
          <w:rFonts w:ascii="Times New Roman" w:hAnsi="Times New Roman" w:cs="Times New Roman"/>
          <w:b/>
          <w:lang w:val="en-US"/>
        </w:rPr>
        <w:t>6</w:t>
      </w:r>
      <w:bookmarkEnd w:id="113"/>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Berdasarkan dari diagram batang diatas untuk responden pada pertanyaan ke-6 dapat dilihat bahwa untuk kategori sangat setuju sebanyak 18 mahasiswa, kategori setuju sebanyak 19  mahasiswa, kemudian untuk kategori kurang setuju sebanyak 3 mahasiswa, kategori tidak setuju sebanyak 2 mahasiswa serta pada kategori sangat tidak setuju sebanyak 1 mahasiswa. Jadi responden tertinggi pada pertanyaan ke-6 terdapat pada kategori setuju sebanyak 19 mahasiswa sedangkan responden terendah terdapat pada kategori sangat tidak setuju sebanyak 1 mahasiswa.</w:t>
      </w: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dosen mengambil presensi berdasarkan keaktifan di LMS &amp; Zoom lebih efektif ?</w:t>
      </w:r>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4560" w:type="dxa"/>
        <w:jc w:val="center"/>
        <w:tblLayout w:type="autofit"/>
        <w:tblCellMar>
          <w:top w:w="0" w:type="dxa"/>
          <w:left w:w="108" w:type="dxa"/>
          <w:bottom w:w="0" w:type="dxa"/>
          <w:right w:w="108" w:type="dxa"/>
        </w:tblCellMar>
      </w:tblPr>
      <w:tblGrid>
        <w:gridCol w:w="1350"/>
        <w:gridCol w:w="2127"/>
        <w:gridCol w:w="1350"/>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 xml:space="preserve">SKOR </w:t>
            </w:r>
          </w:p>
        </w:tc>
        <w:tc>
          <w:tcPr>
            <w:tcW w:w="186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8</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lang w:val="en-US"/>
              </w:rPr>
            </w:pPr>
            <w:r>
              <w:rPr>
                <w:rFonts w:ascii="Calibri" w:hAnsi="Calibri" w:eastAsia="SimSun" w:cs="Calibri"/>
                <w:color w:val="000000"/>
                <w:sz w:val="24"/>
                <w:szCs w:val="24"/>
                <w:lang w:val="en-US" w:eastAsia="zh-CN" w:bidi="ar"/>
              </w:rPr>
              <w:t xml:space="preserve">22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8</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r>
    </w:tbl>
    <w:p>
      <w:pPr>
        <w:pStyle w:val="23"/>
        <w:spacing w:before="240"/>
        <w:jc w:val="center"/>
        <w:rPr>
          <w:rFonts w:ascii="Times New Roman" w:hAnsi="Times New Roman" w:cs="Times New Roman"/>
          <w:b/>
          <w:lang w:val="en-US"/>
        </w:rPr>
      </w:pPr>
      <w:bookmarkStart w:id="114" w:name="_Toc87217485"/>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8</w:t>
      </w:r>
      <w:r>
        <w:rPr>
          <w:rFonts w:ascii="Times New Roman" w:hAnsi="Times New Roman" w:cs="Times New Roman"/>
          <w:b/>
        </w:rPr>
        <w:fldChar w:fldCharType="end"/>
      </w:r>
      <w:r>
        <w:rPr>
          <w:rFonts w:ascii="Times New Roman" w:hAnsi="Times New Roman" w:cs="Times New Roman"/>
          <w:b/>
          <w:lang w:val="en-US"/>
        </w:rPr>
        <w:t xml:space="preserve"> Responden Pertanyaan Ke-7</w:t>
      </w:r>
      <w:bookmarkEnd w:id="114"/>
    </w:p>
    <w:p>
      <w:pPr>
        <w:spacing w:line="360" w:lineRule="auto"/>
        <w:ind w:firstLine="720"/>
        <w:jc w:val="both"/>
        <w:rPr>
          <w:rFonts w:ascii="Times New Roman" w:hAnsi="Times New Roman" w:cs="Times New Roman"/>
          <w:b/>
          <w:bCs/>
          <w:sz w:val="20"/>
          <w:szCs w:val="20"/>
          <w:lang w:val="en-US"/>
        </w:rPr>
      </w:pPr>
      <w:r>
        <w:rPr>
          <w:rFonts w:ascii="Times New Roman" w:hAnsi="Times New Roman" w:cs="Times New Roman"/>
          <w:sz w:val="24"/>
          <w:szCs w:val="24"/>
          <w:lang w:val="en-US"/>
        </w:rPr>
        <w:t>Adapun penyajian data secara diagram batang dari hasil data kuesioner pada pertanyaan ke-7 sebagai berikut :</w:t>
      </w:r>
    </w:p>
    <w:p>
      <w:pPr>
        <w:spacing w:line="360" w:lineRule="auto"/>
        <w:rPr>
          <w:rFonts w:ascii="Times New Roman" w:hAnsi="Times New Roman" w:cs="Times New Roman"/>
          <w:b/>
          <w:bCs/>
          <w:sz w:val="20"/>
          <w:szCs w:val="20"/>
          <w:lang w:val="en-US"/>
        </w:rPr>
      </w:pPr>
      <w:r>
        <w:rPr>
          <w:lang w:val="en-US"/>
        </w:rPr>
        <w:drawing>
          <wp:anchor distT="0" distB="0" distL="114300" distR="114300" simplePos="0" relativeHeight="251669504" behindDoc="0" locked="0" layoutInCell="1" allowOverlap="1">
            <wp:simplePos x="0" y="0"/>
            <wp:positionH relativeFrom="column">
              <wp:posOffset>-159385</wp:posOffset>
            </wp:positionH>
            <wp:positionV relativeFrom="paragraph">
              <wp:posOffset>73025</wp:posOffset>
            </wp:positionV>
            <wp:extent cx="5606415" cy="2426970"/>
            <wp:effectExtent l="4445" t="4445" r="8890" b="6985"/>
            <wp:wrapNone/>
            <wp:docPr id="1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spacing w:line="360" w:lineRule="auto"/>
        <w:rPr>
          <w:rFonts w:ascii="Times New Roman" w:hAnsi="Times New Roman" w:cs="Times New Roman"/>
          <w:b/>
          <w:bCs/>
          <w:sz w:val="20"/>
          <w:szCs w:val="20"/>
          <w:lang w:val="en-US"/>
        </w:rPr>
      </w:pPr>
    </w:p>
    <w:p>
      <w:pPr>
        <w:spacing w:line="360" w:lineRule="auto"/>
        <w:rPr>
          <w:rFonts w:ascii="Times New Roman" w:hAnsi="Times New Roman" w:cs="Times New Roman"/>
          <w:b/>
          <w:bCs/>
          <w:sz w:val="20"/>
          <w:szCs w:val="20"/>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pStyle w:val="23"/>
        <w:spacing w:line="360" w:lineRule="auto"/>
        <w:jc w:val="both"/>
        <w:rPr>
          <w:rFonts w:ascii="Times New Roman" w:hAnsi="Times New Roman" w:cs="Times New Roman"/>
          <w:b/>
          <w:bCs/>
          <w:szCs w:val="20"/>
          <w:lang w:val="en-US"/>
        </w:rPr>
      </w:pPr>
    </w:p>
    <w:p>
      <w:pPr>
        <w:pStyle w:val="23"/>
        <w:jc w:val="center"/>
        <w:rPr>
          <w:rFonts w:ascii="Times New Roman" w:hAnsi="Times New Roman" w:cs="Times New Roman"/>
          <w:b/>
          <w:lang w:val="en-US"/>
        </w:rPr>
      </w:pPr>
      <w:bookmarkStart w:id="115" w:name="_Toc87218348"/>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6</w:t>
      </w:r>
      <w:r>
        <w:rPr>
          <w:rFonts w:ascii="Times New Roman" w:hAnsi="Times New Roman" w:cs="Times New Roman"/>
          <w:b/>
        </w:rPr>
        <w:fldChar w:fldCharType="end"/>
      </w:r>
      <w:r>
        <w:rPr>
          <w:rFonts w:ascii="Times New Roman" w:hAnsi="Times New Roman" w:cs="Times New Roman"/>
          <w:b/>
          <w:lang w:val="en-US"/>
        </w:rPr>
        <w:t xml:space="preserve"> Grafik Responden Pertanyaan Ke-7</w:t>
      </w:r>
      <w:bookmarkEnd w:id="115"/>
    </w:p>
    <w:p>
      <w:pPr>
        <w:rPr>
          <w:lang w:val="en-US"/>
        </w:rPr>
      </w:pP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dari diagram batang diatas untuk responden pada pertanyaan ke-7 dapat dilihat bahwa untuk kategori sangat setuju sebanyak 8 mahasiswa, kategori setuju sebanyak 22 mahasiswa, kemudian untuk kategori kurang setuju sebanyak 8 mahasiswa, kategori tidak setuju sebanyak 3 mahasiswa serta pada kategori sangat tidak setuju sebanyak 2 mahasiswa. Jadi responden tertinggi pada pertanyaan ke-7 terdapat pada kategori setuju sebanyak 22 mahasiswa sedangkan responden terendah terdapat pada kategori sangat tidak setuju sebanyak 2 mahasiswa.</w:t>
      </w:r>
    </w:p>
    <w:p>
      <w:pPr>
        <w:rPr>
          <w:lang w:val="en-US"/>
        </w:rPr>
      </w:pPr>
      <w:r>
        <w:rPr>
          <w:lang w:val="en-US"/>
        </w:rPr>
        <w:br w:type="page"/>
      </w: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dengan interaksi antara dosen dan mahasiswa akan menjadi lebih akrab dalam pembelajaran daring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3968" w:type="dxa"/>
        <w:jc w:val="center"/>
        <w:tblLayout w:type="autofit"/>
        <w:tblCellMar>
          <w:top w:w="0" w:type="dxa"/>
          <w:left w:w="108" w:type="dxa"/>
          <w:bottom w:w="0" w:type="dxa"/>
          <w:right w:w="108" w:type="dxa"/>
        </w:tblCellMar>
      </w:tblPr>
      <w:tblGrid>
        <w:gridCol w:w="1350"/>
        <w:gridCol w:w="2127"/>
        <w:gridCol w:w="1350"/>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 xml:space="preserve">SKOR </w:t>
            </w:r>
          </w:p>
        </w:tc>
        <w:tc>
          <w:tcPr>
            <w:tcW w:w="186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8</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14</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16</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r>
    </w:tbl>
    <w:p>
      <w:pPr>
        <w:pStyle w:val="23"/>
        <w:spacing w:before="240"/>
        <w:jc w:val="center"/>
        <w:rPr>
          <w:rFonts w:ascii="Times New Roman" w:hAnsi="Times New Roman" w:cs="Times New Roman"/>
          <w:b/>
          <w:sz w:val="24"/>
          <w:szCs w:val="24"/>
          <w:lang w:val="en-US"/>
        </w:rPr>
      </w:pPr>
      <w:bookmarkStart w:id="116" w:name="_Toc87217486"/>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9</w:t>
      </w:r>
      <w:r>
        <w:rPr>
          <w:rFonts w:ascii="Times New Roman" w:hAnsi="Times New Roman" w:cs="Times New Roman"/>
          <w:b/>
        </w:rPr>
        <w:fldChar w:fldCharType="end"/>
      </w:r>
      <w:r>
        <w:rPr>
          <w:rFonts w:ascii="Times New Roman" w:hAnsi="Times New Roman" w:cs="Times New Roman"/>
          <w:b/>
          <w:lang w:val="en-US"/>
        </w:rPr>
        <w:t xml:space="preserve"> Responden Pertanyaan Ke-8</w:t>
      </w:r>
      <w:bookmarkEnd w:id="116"/>
    </w:p>
    <w:p>
      <w:pPr>
        <w:spacing w:line="360" w:lineRule="auto"/>
        <w:ind w:firstLine="720"/>
        <w:jc w:val="both"/>
        <w:rPr>
          <w:rFonts w:ascii="Times New Roman" w:hAnsi="Times New Roman" w:cs="Times New Roman"/>
          <w:sz w:val="24"/>
          <w:szCs w:val="24"/>
          <w:lang w:val="en-US"/>
        </w:rPr>
      </w:pPr>
      <w:r>
        <w:rPr>
          <w:lang w:val="en-US"/>
        </w:rPr>
        <w:drawing>
          <wp:anchor distT="0" distB="0" distL="114300" distR="114300" simplePos="0" relativeHeight="251670528" behindDoc="0" locked="0" layoutInCell="1" allowOverlap="1">
            <wp:simplePos x="0" y="0"/>
            <wp:positionH relativeFrom="column">
              <wp:posOffset>162560</wp:posOffset>
            </wp:positionH>
            <wp:positionV relativeFrom="paragraph">
              <wp:posOffset>610870</wp:posOffset>
            </wp:positionV>
            <wp:extent cx="5412740" cy="2671445"/>
            <wp:effectExtent l="4445" t="4445" r="12065" b="10160"/>
            <wp:wrapNone/>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rFonts w:ascii="Times New Roman" w:hAnsi="Times New Roman" w:cs="Times New Roman"/>
          <w:sz w:val="24"/>
          <w:szCs w:val="24"/>
          <w:lang w:val="en-US"/>
        </w:rPr>
        <w:t>Adapun penyajian data secara diagram batang dari hasil data kuesioner pada pertanyaan ke-8 sebagai berikut :</w:t>
      </w:r>
    </w:p>
    <w:p>
      <w:pPr>
        <w:spacing w:line="360" w:lineRule="auto"/>
        <w:ind w:firstLine="720"/>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pStyle w:val="23"/>
        <w:spacing w:line="360" w:lineRule="auto"/>
        <w:jc w:val="center"/>
        <w:rPr>
          <w:rFonts w:ascii="Times New Roman" w:hAnsi="Times New Roman" w:cs="Times New Roman"/>
          <w:b/>
          <w:bCs/>
          <w:szCs w:val="20"/>
          <w:lang w:val="en-US"/>
        </w:rPr>
      </w:pPr>
      <w:bookmarkStart w:id="117" w:name="_Toc87218349"/>
      <w:r>
        <w:rPr>
          <w:rFonts w:ascii="Times New Roman" w:hAnsi="Times New Roman" w:cs="Times New Roman"/>
          <w:b/>
          <w:bCs/>
          <w:szCs w:val="20"/>
        </w:rPr>
        <w:t xml:space="preserve">Gambar 3. </w:t>
      </w:r>
      <w:r>
        <w:rPr>
          <w:rFonts w:ascii="Times New Roman" w:hAnsi="Times New Roman" w:cs="Times New Roman"/>
          <w:b/>
          <w:bCs/>
          <w:szCs w:val="20"/>
        </w:rPr>
        <w:fldChar w:fldCharType="begin"/>
      </w:r>
      <w:r>
        <w:rPr>
          <w:rFonts w:ascii="Times New Roman" w:hAnsi="Times New Roman" w:cs="Times New Roman"/>
          <w:b/>
          <w:bCs/>
          <w:szCs w:val="20"/>
        </w:rPr>
        <w:instrText xml:space="preserve"> SEQ Gambar_3. \* ARABIC </w:instrText>
      </w:r>
      <w:r>
        <w:rPr>
          <w:rFonts w:ascii="Times New Roman" w:hAnsi="Times New Roman" w:cs="Times New Roman"/>
          <w:b/>
          <w:bCs/>
          <w:szCs w:val="20"/>
        </w:rPr>
        <w:fldChar w:fldCharType="separate"/>
      </w:r>
      <w:r>
        <w:rPr>
          <w:rFonts w:ascii="Times New Roman" w:hAnsi="Times New Roman" w:cs="Times New Roman"/>
          <w:b/>
          <w:bCs/>
          <w:szCs w:val="20"/>
        </w:rPr>
        <w:t>7</w:t>
      </w:r>
      <w:r>
        <w:rPr>
          <w:rFonts w:ascii="Times New Roman" w:hAnsi="Times New Roman" w:cs="Times New Roman"/>
          <w:b/>
          <w:bCs/>
          <w:szCs w:val="20"/>
        </w:rPr>
        <w:fldChar w:fldCharType="end"/>
      </w:r>
      <w:r>
        <w:rPr>
          <w:rFonts w:ascii="Times New Roman" w:hAnsi="Times New Roman" w:cs="Times New Roman"/>
          <w:b/>
          <w:bCs/>
          <w:szCs w:val="20"/>
          <w:lang w:val="en-US"/>
        </w:rPr>
        <w:t xml:space="preserve"> Grafik Responden Pertanyaan Ke -8</w:t>
      </w:r>
      <w:bookmarkEnd w:id="117"/>
    </w:p>
    <w:p>
      <w:pPr>
        <w:spacing w:line="360" w:lineRule="auto"/>
        <w:ind w:firstLine="720"/>
        <w:jc w:val="both"/>
        <w:rPr>
          <w:lang w:val="en-US"/>
        </w:rPr>
      </w:pPr>
      <w:r>
        <w:rPr>
          <w:rFonts w:ascii="Times New Roman" w:hAnsi="Times New Roman" w:cs="Times New Roman"/>
          <w:sz w:val="24"/>
          <w:szCs w:val="24"/>
          <w:lang w:val="en-US"/>
        </w:rPr>
        <w:t>Berdasarkan dari diagram batang diatas untuk responden pada pertanyaan ke-8 dapat dilihat bahwa untuk kategori sangat setuju sebanyak 8 mahasiswa, kategori setuju sebanyak 14 mahasiswa, kemudian untuk kategori kurang setuju sebanyak 16 mahasiswa, kategori tidak setuju sebanyak 4 mahasiswa serta pada kategori sangat tidak setuju sebanyak 1 mahasiswa. Jadi responden tertinggi pada pertanyaan ke-8 terdapat pada kategori kurang setuju sebanyak 16 mahasiswa sedangkan responden terendah terdapat pada kategori sangat tidak setuju sebanyak 1 mahasiswa.</w:t>
      </w: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jika dosen mengintruksikan  pembagian kelompok sesuai keinginan saudara/i  akan lebih efektif dan efisien ?</w:t>
      </w:r>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4827" w:type="dxa"/>
        <w:jc w:val="center"/>
        <w:tblLayout w:type="autofit"/>
        <w:tblCellMar>
          <w:top w:w="0" w:type="dxa"/>
          <w:left w:w="108" w:type="dxa"/>
          <w:bottom w:w="0" w:type="dxa"/>
          <w:right w:w="108" w:type="dxa"/>
        </w:tblCellMar>
      </w:tblPr>
      <w:tblGrid>
        <w:gridCol w:w="1350"/>
        <w:gridCol w:w="2127"/>
        <w:gridCol w:w="1350"/>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 xml:space="preserve">SKOR </w:t>
            </w:r>
          </w:p>
        </w:tc>
        <w:tc>
          <w:tcPr>
            <w:tcW w:w="21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18</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11</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11</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r>
    </w:tbl>
    <w:p>
      <w:pPr>
        <w:pStyle w:val="23"/>
        <w:spacing w:before="240"/>
        <w:jc w:val="center"/>
        <w:rPr>
          <w:rFonts w:ascii="Times New Roman" w:hAnsi="Times New Roman" w:cs="Times New Roman"/>
          <w:b/>
          <w:lang w:val="en-US"/>
        </w:rPr>
      </w:pPr>
      <w:bookmarkStart w:id="118" w:name="_Toc87217487"/>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10</w:t>
      </w:r>
      <w:r>
        <w:rPr>
          <w:rFonts w:ascii="Times New Roman" w:hAnsi="Times New Roman" w:cs="Times New Roman"/>
          <w:b/>
        </w:rPr>
        <w:fldChar w:fldCharType="end"/>
      </w:r>
      <w:r>
        <w:rPr>
          <w:rFonts w:ascii="Times New Roman" w:hAnsi="Times New Roman" w:cs="Times New Roman"/>
          <w:b/>
          <w:lang w:val="en-US"/>
        </w:rPr>
        <w:t xml:space="preserve"> Responden Pertanyaan Ke-9</w:t>
      </w:r>
      <w:bookmarkEnd w:id="118"/>
    </w:p>
    <w:p>
      <w:pPr>
        <w:ind w:firstLine="720" w:firstLineChars="0"/>
        <w:jc w:val="both"/>
        <w:rPr>
          <w:rFonts w:eastAsia="SimHei"/>
          <w:sz w:val="20"/>
          <w:lang w:val="en-US"/>
        </w:rPr>
      </w:pPr>
      <w:r>
        <w:rPr>
          <w:lang w:val="en-US"/>
        </w:rPr>
        <w:drawing>
          <wp:anchor distT="0" distB="0" distL="114300" distR="114300" simplePos="0" relativeHeight="251671552" behindDoc="0" locked="0" layoutInCell="1" allowOverlap="1">
            <wp:simplePos x="0" y="0"/>
            <wp:positionH relativeFrom="column">
              <wp:posOffset>201295</wp:posOffset>
            </wp:positionH>
            <wp:positionV relativeFrom="paragraph">
              <wp:posOffset>587375</wp:posOffset>
            </wp:positionV>
            <wp:extent cx="5499735" cy="2454275"/>
            <wp:effectExtent l="4445" t="4445" r="20320" b="17780"/>
            <wp:wrapNone/>
            <wp:docPr id="1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rFonts w:ascii="Times New Roman" w:hAnsi="Times New Roman" w:cs="Times New Roman"/>
          <w:sz w:val="24"/>
          <w:szCs w:val="24"/>
          <w:lang w:val="en-US"/>
        </w:rPr>
        <w:t>Adapun penyajian data secara diagram batang dari hasil data kuesioner pada pertanyaan ke-9 sebagai berikut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pStyle w:val="23"/>
        <w:spacing w:line="360" w:lineRule="auto"/>
        <w:jc w:val="both"/>
        <w:rPr>
          <w:rFonts w:ascii="Times New Roman" w:hAnsi="Times New Roman" w:eastAsiaTheme="minorHAnsi" w:cstheme="minorBidi"/>
          <w:sz w:val="24"/>
          <w:szCs w:val="24"/>
          <w:lang w:val="en-US"/>
        </w:rPr>
      </w:pPr>
    </w:p>
    <w:p>
      <w:pPr>
        <w:rPr>
          <w:lang w:val="en-US"/>
        </w:rPr>
      </w:pPr>
    </w:p>
    <w:p>
      <w:pPr>
        <w:pStyle w:val="23"/>
        <w:jc w:val="center"/>
        <w:rPr>
          <w:rFonts w:ascii="Times New Roman" w:hAnsi="Times New Roman" w:cs="Times New Roman"/>
          <w:b/>
          <w:sz w:val="24"/>
          <w:szCs w:val="24"/>
          <w:lang w:val="en-US"/>
        </w:rPr>
      </w:pPr>
      <w:bookmarkStart w:id="119" w:name="_Toc87218350"/>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8</w:t>
      </w:r>
      <w:r>
        <w:rPr>
          <w:rFonts w:ascii="Times New Roman" w:hAnsi="Times New Roman" w:cs="Times New Roman"/>
          <w:b/>
        </w:rPr>
        <w:fldChar w:fldCharType="end"/>
      </w:r>
      <w:r>
        <w:rPr>
          <w:rFonts w:ascii="Times New Roman" w:hAnsi="Times New Roman" w:cs="Times New Roman"/>
          <w:b/>
        </w:rPr>
        <w:t xml:space="preserve"> Grafik Responden Pertanyaan Ke-</w:t>
      </w:r>
      <w:r>
        <w:rPr>
          <w:rFonts w:ascii="Times New Roman" w:hAnsi="Times New Roman" w:cs="Times New Roman"/>
          <w:b/>
          <w:lang w:val="en-US"/>
        </w:rPr>
        <w:t>9</w:t>
      </w:r>
      <w:bookmarkEnd w:id="119"/>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Berdasarkan dari diagram batang diatas untuk responden pada pertanyaan ke-9 dapat dilihat bahwa untuk kategori sangat setuju sebanyak 18 mahasiswa, kategori setuju sebanyak 11 mahasiswa, kemudian untuk kategori kurang setuju sebanyak 11 mahasiswa, kategori tidak setuju sebanyak 1 mahasiswa serta pada kategori sangat tidak setuju sebanyak 1 mahasiswa. Jadi responden tertinggi pada pertanyaan ke-9 terdapat pada kategori sangat setuju sebanyak 18 mahasiswa sedangkan responden terendah terdapat pada kategori sangat tidak setuju sebanyak 1 mahasiswa.</w:t>
      </w:r>
    </w:p>
    <w:p>
      <w:pPr>
        <w:numPr>
          <w:ilvl w:val="0"/>
          <w:numId w:val="19"/>
        </w:numPr>
        <w:spacing w:line="360" w:lineRule="auto"/>
        <w:jc w:val="both"/>
        <w:rPr>
          <w:rFonts w:ascii="Times New Roman" w:hAnsi="Times New Roman"/>
          <w:sz w:val="24"/>
          <w:szCs w:val="24"/>
          <w:lang w:val="en-US"/>
        </w:rPr>
      </w:pPr>
      <w:r>
        <w:rPr>
          <w:rFonts w:ascii="Times New Roman" w:hAnsi="Times New Roman"/>
          <w:sz w:val="24"/>
          <w:szCs w:val="24"/>
          <w:lang w:val="en-US"/>
        </w:rPr>
        <w:t>Apakah saudara/i setuju melaksakan diskusi dalam forum e-learning dapat meningkatkan pemahaman saudara/i ?</w:t>
      </w:r>
    </w:p>
    <w:p>
      <w:pPr>
        <w:spacing w:line="360" w:lineRule="auto"/>
        <w:ind w:firstLine="720"/>
        <w:jc w:val="both"/>
        <w:rPr>
          <w:rFonts w:ascii="Times New Roman" w:hAnsi="Times New Roman"/>
          <w:sz w:val="24"/>
          <w:szCs w:val="24"/>
          <w:lang w:val="en-US"/>
        </w:rPr>
      </w:pPr>
      <w:r>
        <w:rPr>
          <w:rFonts w:ascii="Times New Roman" w:hAnsi="Times New Roman" w:cs="Times New Roman"/>
          <w:sz w:val="24"/>
          <w:szCs w:val="24"/>
          <w:lang w:val="en-US"/>
        </w:rPr>
        <w:t>Dari hasil data kuesioner yang didapatkan, maka penyajian data pada tabel biasa sebagai berikut :</w:t>
      </w:r>
    </w:p>
    <w:tbl>
      <w:tblPr>
        <w:tblStyle w:val="12"/>
        <w:tblW w:w="4560" w:type="dxa"/>
        <w:jc w:val="center"/>
        <w:tblLayout w:type="autofit"/>
        <w:tblCellMar>
          <w:top w:w="0" w:type="dxa"/>
          <w:left w:w="108" w:type="dxa"/>
          <w:bottom w:w="0" w:type="dxa"/>
          <w:right w:w="108" w:type="dxa"/>
        </w:tblCellMar>
      </w:tblPr>
      <w:tblGrid>
        <w:gridCol w:w="1350"/>
        <w:gridCol w:w="2127"/>
        <w:gridCol w:w="1350"/>
      </w:tblGrid>
      <w:tr>
        <w:tblPrEx>
          <w:tblCellMar>
            <w:top w:w="0" w:type="dxa"/>
            <w:left w:w="108" w:type="dxa"/>
            <w:bottom w:w="0" w:type="dxa"/>
            <w:right w:w="108" w:type="dxa"/>
          </w:tblCellMar>
        </w:tblPrEx>
        <w:trPr>
          <w:trHeight w:val="300" w:hRule="atLeast"/>
          <w:jc w:val="center"/>
        </w:trPr>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 xml:space="preserve">SKOR </w:t>
            </w:r>
          </w:p>
        </w:tc>
        <w:tc>
          <w:tcPr>
            <w:tcW w:w="186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Kategori</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Jumlah</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9</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15</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Kurang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15</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Sangat Tidak Setuju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360" w:lineRule="auto"/>
              <w:jc w:val="center"/>
              <w:textAlignment w:val="center"/>
              <w:rPr>
                <w:rFonts w:ascii="Calibri" w:hAnsi="Calibri" w:cs="Calibri"/>
                <w:color w:val="000000"/>
              </w:rPr>
            </w:pPr>
            <w:r>
              <w:rPr>
                <w:rFonts w:ascii="Calibri" w:hAnsi="Calibri" w:eastAsia="SimSun" w:cs="Calibri"/>
                <w:color w:val="000000"/>
                <w:sz w:val="24"/>
                <w:szCs w:val="24"/>
                <w:lang w:val="en-US" w:eastAsia="zh-CN" w:bidi="ar"/>
              </w:rPr>
              <w:t>2</w:t>
            </w:r>
          </w:p>
        </w:tc>
      </w:tr>
    </w:tbl>
    <w:p>
      <w:pPr>
        <w:pStyle w:val="23"/>
        <w:spacing w:before="240"/>
        <w:jc w:val="center"/>
        <w:rPr>
          <w:rFonts w:ascii="Times New Roman" w:hAnsi="Times New Roman" w:cs="Times New Roman"/>
          <w:b/>
          <w:lang w:val="en-US"/>
        </w:rPr>
      </w:pPr>
      <w:bookmarkStart w:id="120" w:name="_Toc87217488"/>
      <w:r>
        <w:rPr>
          <w:rFonts w:ascii="Times New Roman" w:hAnsi="Times New Roman" w:cs="Times New Roman"/>
          <w:b/>
        </w:rPr>
        <w:t xml:space="preserve">Tabel 3. </w:t>
      </w:r>
      <w:r>
        <w:rPr>
          <w:rFonts w:ascii="Times New Roman" w:hAnsi="Times New Roman" w:cs="Times New Roman"/>
          <w:b/>
        </w:rPr>
        <w:fldChar w:fldCharType="begin"/>
      </w:r>
      <w:r>
        <w:rPr>
          <w:rFonts w:ascii="Times New Roman" w:hAnsi="Times New Roman" w:cs="Times New Roman"/>
          <w:b/>
        </w:rPr>
        <w:instrText xml:space="preserve"> SEQ Tabel_3. \* ARABIC </w:instrText>
      </w:r>
      <w:r>
        <w:rPr>
          <w:rFonts w:ascii="Times New Roman" w:hAnsi="Times New Roman" w:cs="Times New Roman"/>
          <w:b/>
        </w:rPr>
        <w:fldChar w:fldCharType="separate"/>
      </w:r>
      <w:r>
        <w:rPr>
          <w:rFonts w:ascii="Times New Roman" w:hAnsi="Times New Roman" w:cs="Times New Roman"/>
          <w:b/>
        </w:rPr>
        <w:t>11</w:t>
      </w:r>
      <w:r>
        <w:rPr>
          <w:rFonts w:ascii="Times New Roman" w:hAnsi="Times New Roman" w:cs="Times New Roman"/>
          <w:b/>
        </w:rPr>
        <w:fldChar w:fldCharType="end"/>
      </w:r>
      <w:r>
        <w:rPr>
          <w:rFonts w:ascii="Times New Roman" w:hAnsi="Times New Roman" w:cs="Times New Roman"/>
          <w:b/>
          <w:lang w:val="en-US"/>
        </w:rPr>
        <w:t xml:space="preserve"> Responden Pertanyaan Ke-10</w:t>
      </w:r>
      <w:bookmarkEnd w:id="120"/>
    </w:p>
    <w:p>
      <w:pPr>
        <w:rPr>
          <w:rFonts w:eastAsia="SimHei"/>
          <w:sz w:val="20"/>
          <w:lang w:val="en-US"/>
        </w:rPr>
      </w:pPr>
      <w:r>
        <w:rPr>
          <w:lang w:val="en-US"/>
        </w:rPr>
        <w:br w:type="page"/>
      </w:r>
    </w:p>
    <w:p>
      <w:pPr>
        <w:spacing w:line="360" w:lineRule="auto"/>
        <w:ind w:firstLine="720"/>
        <w:jc w:val="both"/>
        <w:rPr>
          <w:rFonts w:ascii="Times New Roman" w:hAnsi="Times New Roman"/>
          <w:sz w:val="24"/>
          <w:szCs w:val="24"/>
          <w:lang w:val="en-US"/>
        </w:rPr>
      </w:pPr>
      <w:r>
        <w:rPr>
          <w:lang w:val="en-US"/>
        </w:rPr>
        <w:drawing>
          <wp:anchor distT="0" distB="0" distL="114300" distR="114300" simplePos="0" relativeHeight="251672576" behindDoc="0" locked="0" layoutInCell="1" allowOverlap="1">
            <wp:simplePos x="0" y="0"/>
            <wp:positionH relativeFrom="column">
              <wp:posOffset>189230</wp:posOffset>
            </wp:positionH>
            <wp:positionV relativeFrom="paragraph">
              <wp:posOffset>638175</wp:posOffset>
            </wp:positionV>
            <wp:extent cx="5302250" cy="2663190"/>
            <wp:effectExtent l="4445" t="4445" r="8255" b="18415"/>
            <wp:wrapNone/>
            <wp:docPr id="1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Pr>
          <w:rFonts w:ascii="Times New Roman" w:hAnsi="Times New Roman" w:cs="Times New Roman"/>
          <w:sz w:val="24"/>
          <w:szCs w:val="24"/>
          <w:lang w:val="en-US"/>
        </w:rPr>
        <w:t>Adapun penyajian data secara diagram batang dari hasil data kuesioner pada pertanyaan ke-</w:t>
      </w:r>
      <w:r>
        <w:rPr>
          <w:rFonts w:hint="default" w:ascii="Times New Roman" w:hAnsi="Times New Roman" w:cs="Times New Roman"/>
          <w:sz w:val="24"/>
          <w:szCs w:val="24"/>
          <w:lang w:val="en-US"/>
        </w:rPr>
        <w:t>10</w:t>
      </w:r>
      <w:r>
        <w:rPr>
          <w:rFonts w:ascii="Times New Roman" w:hAnsi="Times New Roman" w:cs="Times New Roman"/>
          <w:sz w:val="24"/>
          <w:szCs w:val="24"/>
          <w:lang w:val="en-US"/>
        </w:rPr>
        <w:t xml:space="preserve"> sebagai berikut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pStyle w:val="23"/>
        <w:jc w:val="center"/>
        <w:rPr>
          <w:rFonts w:ascii="Times New Roman" w:hAnsi="Times New Roman" w:cs="Times New Roman"/>
          <w:b/>
          <w:lang w:val="en-US"/>
        </w:rPr>
      </w:pPr>
      <w:bookmarkStart w:id="121" w:name="_Toc87218351"/>
      <w:r>
        <w:rPr>
          <w:rFonts w:ascii="Times New Roman" w:hAnsi="Times New Roman" w:cs="Times New Roman"/>
          <w:b/>
        </w:rPr>
        <w:t xml:space="preserve">Gambar 3. </w:t>
      </w:r>
      <w:r>
        <w:rPr>
          <w:rFonts w:ascii="Times New Roman" w:hAnsi="Times New Roman" w:cs="Times New Roman"/>
          <w:b/>
        </w:rPr>
        <w:fldChar w:fldCharType="begin"/>
      </w:r>
      <w:r>
        <w:rPr>
          <w:rFonts w:ascii="Times New Roman" w:hAnsi="Times New Roman" w:cs="Times New Roman"/>
          <w:b/>
        </w:rPr>
        <w:instrText xml:space="preserve"> SEQ Gambar_3. \* ARABIC </w:instrText>
      </w:r>
      <w:r>
        <w:rPr>
          <w:rFonts w:ascii="Times New Roman" w:hAnsi="Times New Roman" w:cs="Times New Roman"/>
          <w:b/>
        </w:rPr>
        <w:fldChar w:fldCharType="separate"/>
      </w:r>
      <w:r>
        <w:rPr>
          <w:rFonts w:ascii="Times New Roman" w:hAnsi="Times New Roman" w:cs="Times New Roman"/>
          <w:b/>
        </w:rPr>
        <w:t>9</w:t>
      </w:r>
      <w:r>
        <w:rPr>
          <w:rFonts w:ascii="Times New Roman" w:hAnsi="Times New Roman" w:cs="Times New Roman"/>
          <w:b/>
        </w:rPr>
        <w:fldChar w:fldCharType="end"/>
      </w:r>
      <w:r>
        <w:rPr>
          <w:rFonts w:ascii="Times New Roman" w:hAnsi="Times New Roman" w:cs="Times New Roman"/>
          <w:b/>
          <w:lang w:val="en-US"/>
        </w:rPr>
        <w:t xml:space="preserve"> </w:t>
      </w:r>
      <w:r>
        <w:rPr>
          <w:rFonts w:ascii="Times New Roman" w:hAnsi="Times New Roman" w:cs="Times New Roman"/>
          <w:b/>
        </w:rPr>
        <w:t>Grafik Responden Pertanyaan Ke-</w:t>
      </w:r>
      <w:r>
        <w:rPr>
          <w:rFonts w:ascii="Times New Roman" w:hAnsi="Times New Roman" w:cs="Times New Roman"/>
          <w:b/>
          <w:lang w:val="en-US"/>
        </w:rPr>
        <w:t>10</w:t>
      </w:r>
      <w:bookmarkEnd w:id="121"/>
    </w:p>
    <w:p>
      <w:pPr>
        <w:rPr>
          <w:lang w:val="en-US"/>
        </w:rPr>
      </w:pP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dari diagram batang diatas untuk responden pada pertanyaan ke-10 dapat dilihat bahwa untuk kategori sangat setuju sebanyak 9 mahasiswa, kategori setuju sebanyak 15 mahasiswa, kemudian untuk kategori kurang setuju sebanyak 15 mahasiswa, kategori tidak setuju sebanyak 2 mahasiswa serta pada kategori sangat tidak setuju sebanyak 2 mahasiswa. Jadi responden tertinggi pada pertanyaan ke-10 terdapat pada kategori kurang setuju dan kurang setuju sebanyak 15 mahasiswa sedangkan responden terendah terdapat pada kategori tidak setuju dan sangat tidak setuju sebanyak 2  mahasiswa.</w:t>
      </w:r>
    </w:p>
    <w:p>
      <w:pPr>
        <w:numPr>
          <w:ilvl w:val="0"/>
          <w:numId w:val="19"/>
        </w:numPr>
        <w:spacing w:line="360" w:lineRule="auto"/>
        <w:jc w:val="both"/>
        <w:rPr>
          <w:lang w:val="en-US"/>
        </w:rPr>
      </w:pPr>
      <w:r>
        <w:rPr>
          <w:rFonts w:ascii="Times New Roman" w:hAnsi="Times New Roman"/>
          <w:sz w:val="24"/>
          <w:szCs w:val="24"/>
          <w:lang w:val="en-US"/>
        </w:rPr>
        <w:t>Berikan saran dan kritik saudara/i untuk perkuliahan daring  agar menciptakan suasana asyik dan menarik</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jenis data terbuka ini didapatkan dari data kuesioner yang telah diteliti, maka dapat disimpulkan dari 43 responden yang ada,  pada pertanyaan nomor 11, dari 43 responden memiliki saran dan kritikan yang beragam dalam menciptakan suasana asyik dan menarik pada perkuliahan daring maka dapat disimpulkan bahwa sebaiknya dalam perkuliahan ini dengan materi yang banyak memuat angka-angka baik dosen maupun mahasiswa akan kesulitan dalam membuat suasana perkuliahan yang lebih hidup, maka dari itu dosen memberikan suatu hiburan ringan yang mengaitkannya dengan materi secara tidak langsung akan membuat kita sebagai mahasiswa paham dengan materi.</w:t>
      </w:r>
      <w:bookmarkStart w:id="122" w:name="_Toc86130448"/>
      <w:bookmarkStart w:id="123" w:name="_Toc30200"/>
      <w:bookmarkStart w:id="124" w:name="_Toc274"/>
    </w:p>
    <w:p>
      <w:pPr>
        <w:spacing w:after="0" w:line="360" w:lineRule="auto"/>
        <w:rPr>
          <w:rFonts w:ascii="Times New Roman" w:hAnsi="Times New Roman" w:cs="Times New Roman" w:eastAsiaTheme="majorEastAsia"/>
          <w:b/>
          <w:bCs/>
          <w:sz w:val="24"/>
          <w:szCs w:val="24"/>
          <w:lang w:val="en-US"/>
        </w:rPr>
      </w:pPr>
      <w:bookmarkStart w:id="125" w:name="_Toc86130995"/>
      <w:r>
        <w:rPr>
          <w:rFonts w:ascii="Times New Roman" w:hAnsi="Times New Roman" w:cs="Times New Roman"/>
          <w:sz w:val="24"/>
          <w:szCs w:val="24"/>
          <w:lang w:val="en-US"/>
        </w:rPr>
        <w:br w:type="page"/>
      </w:r>
    </w:p>
    <w:p>
      <w:pPr>
        <w:pStyle w:val="2"/>
        <w:spacing w:before="0" w:line="360" w:lineRule="auto"/>
        <w:jc w:val="center"/>
        <w:rPr>
          <w:rFonts w:ascii="Times New Roman" w:hAnsi="Times New Roman" w:cs="Times New Roman"/>
          <w:color w:val="auto"/>
          <w:sz w:val="24"/>
          <w:szCs w:val="24"/>
          <w:lang w:val="en-US"/>
        </w:rPr>
      </w:pPr>
      <w:bookmarkStart w:id="126" w:name="_Toc86167028"/>
      <w:bookmarkStart w:id="127" w:name="_Toc86136274"/>
      <w:bookmarkStart w:id="128" w:name="_Toc12447"/>
      <w:r>
        <w:rPr>
          <w:rFonts w:ascii="Times New Roman" w:hAnsi="Times New Roman" w:cs="Times New Roman"/>
          <w:color w:val="auto"/>
          <w:sz w:val="24"/>
          <w:szCs w:val="24"/>
          <w:lang w:val="en-US"/>
        </w:rPr>
        <w:t>BAB IV</w:t>
      </w:r>
      <w:bookmarkEnd w:id="122"/>
      <w:bookmarkEnd w:id="123"/>
      <w:bookmarkEnd w:id="124"/>
      <w:bookmarkEnd w:id="126"/>
      <w:bookmarkEnd w:id="127"/>
      <w:bookmarkStart w:id="129" w:name="_Toc12063"/>
      <w:bookmarkStart w:id="130" w:name="_Toc7247"/>
      <w:bookmarkStart w:id="131" w:name="_Toc86130449"/>
    </w:p>
    <w:p>
      <w:pPr>
        <w:pStyle w:val="2"/>
        <w:spacing w:before="0" w:line="360" w:lineRule="auto"/>
        <w:jc w:val="center"/>
        <w:rPr>
          <w:rFonts w:ascii="Times New Roman" w:hAnsi="Times New Roman" w:cs="Times New Roman"/>
          <w:color w:val="auto"/>
          <w:sz w:val="24"/>
          <w:szCs w:val="24"/>
          <w:lang w:val="en-US"/>
        </w:rPr>
      </w:pPr>
      <w:bookmarkStart w:id="132" w:name="_Toc86167029"/>
      <w:bookmarkStart w:id="133" w:name="_Toc86136275"/>
      <w:r>
        <w:rPr>
          <w:rFonts w:ascii="Times New Roman" w:hAnsi="Times New Roman" w:cs="Times New Roman"/>
          <w:color w:val="auto"/>
          <w:sz w:val="24"/>
          <w:szCs w:val="24"/>
          <w:lang w:val="en-US"/>
        </w:rPr>
        <w:t xml:space="preserve"> PENUTUP</w:t>
      </w:r>
      <w:bookmarkEnd w:id="125"/>
      <w:bookmarkEnd w:id="128"/>
      <w:bookmarkEnd w:id="129"/>
      <w:bookmarkEnd w:id="130"/>
      <w:bookmarkEnd w:id="131"/>
      <w:bookmarkEnd w:id="132"/>
      <w:bookmarkEnd w:id="133"/>
    </w:p>
    <w:p>
      <w:pPr>
        <w:spacing w:line="360" w:lineRule="auto"/>
        <w:rPr>
          <w:lang w:val="en-US"/>
        </w:rPr>
      </w:pPr>
    </w:p>
    <w:p>
      <w:pPr>
        <w:pStyle w:val="3"/>
        <w:spacing w:line="360" w:lineRule="auto"/>
        <w:rPr>
          <w:rFonts w:ascii="Times New Roman" w:hAnsi="Times New Roman" w:cs="Times New Roman"/>
          <w:b w:val="0"/>
          <w:bCs w:val="0"/>
          <w:sz w:val="24"/>
          <w:szCs w:val="24"/>
          <w:lang w:val="en-US"/>
        </w:rPr>
      </w:pPr>
      <w:bookmarkStart w:id="134" w:name="_Toc22874"/>
      <w:bookmarkStart w:id="135" w:name="_Toc86130450"/>
      <w:bookmarkStart w:id="136" w:name="_Toc9530"/>
      <w:bookmarkStart w:id="137" w:name="_Toc86167030"/>
      <w:bookmarkStart w:id="138" w:name="_Toc10997"/>
      <w:r>
        <w:rPr>
          <w:rFonts w:ascii="Times New Roman" w:hAnsi="Times New Roman" w:cs="Times New Roman"/>
          <w:sz w:val="24"/>
          <w:szCs w:val="24"/>
          <w:lang w:val="en-US"/>
        </w:rPr>
        <w:t>4.1 Kesimpulan</w:t>
      </w:r>
      <w:bookmarkEnd w:id="134"/>
      <w:bookmarkEnd w:id="135"/>
      <w:bookmarkEnd w:id="136"/>
      <w:bookmarkEnd w:id="137"/>
      <w:bookmarkEnd w:id="138"/>
      <w:r>
        <w:rPr>
          <w:rFonts w:ascii="Times New Roman" w:hAnsi="Times New Roman" w:cs="Times New Roman"/>
          <w:sz w:val="24"/>
          <w:szCs w:val="24"/>
          <w:lang w:val="en-US"/>
        </w:rPr>
        <w:t xml:space="preserve">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dari pertanyaan kuesioner, dengan judul gambaran performa dan suasana perkuliahan daring pada mata kuliah statistika dengan populasi di STMIK Indonesia padang mengambil sampel 43 mahasiswa yang didasarkan pada teknik s</w:t>
      </w:r>
      <w:r>
        <w:rPr>
          <w:rFonts w:hint="default" w:ascii="Times New Roman" w:hAnsi="Times New Roman" w:cs="Times New Roman"/>
          <w:sz w:val="24"/>
          <w:szCs w:val="24"/>
          <w:lang w:val="en-US"/>
        </w:rPr>
        <w:t>lo</w:t>
      </w:r>
      <w:r>
        <w:rPr>
          <w:rFonts w:ascii="Times New Roman" w:hAnsi="Times New Roman" w:cs="Times New Roman"/>
          <w:sz w:val="24"/>
          <w:szCs w:val="24"/>
          <w:lang w:val="en-US"/>
        </w:rPr>
        <w:t>vin dengan menggunakan jenis kuesioner tertutup sebanyak 8 pertanyaan dan kuesioner terbuka 3 pertanyaan.</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Maka dapat disimpulkan</w:t>
      </w:r>
      <w:r>
        <w:rPr>
          <w:rFonts w:hint="default" w:ascii="Times New Roman" w:hAnsi="Times New Roman" w:cs="Times New Roman"/>
          <w:sz w:val="24"/>
          <w:szCs w:val="24"/>
          <w:lang w:val="en-US"/>
        </w:rPr>
        <w:t xml:space="preserve"> metode</w:t>
      </w:r>
      <w:r>
        <w:rPr>
          <w:rFonts w:ascii="Times New Roman" w:hAnsi="Times New Roman" w:cs="Times New Roman"/>
          <w:sz w:val="24"/>
          <w:szCs w:val="24"/>
          <w:lang w:val="en-US"/>
        </w:rPr>
        <w:t xml:space="preserve"> gambaran performa dan suasana perkuliahan daring pada mata kuliah statistika yang dapat kita ambil sebagai pelaksanaan performa dan suasana perkuliahan daring dilihat dari kategori sangat setuju dan setuju, yaitu pada pertanyaan ke-1 yaitu dosen memberikan audio</w:t>
      </w:r>
      <w:bookmarkStart w:id="149" w:name="_GoBack"/>
      <w:bookmarkEnd w:id="149"/>
      <w:r>
        <w:rPr>
          <w:rFonts w:ascii="Times New Roman" w:hAnsi="Times New Roman" w:cs="Times New Roman"/>
          <w:sz w:val="24"/>
          <w:szCs w:val="24"/>
          <w:lang w:val="en-US"/>
        </w:rPr>
        <w:t xml:space="preserve"> pada slide PPT  yang diberikan kepada mahasiswa sebanyak 38 mahasiswa, pada pertanyaan ke-2 yaitu </w:t>
      </w:r>
      <w:r>
        <w:rPr>
          <w:rFonts w:ascii="Times New Roman" w:hAnsi="Times New Roman"/>
          <w:sz w:val="24"/>
          <w:szCs w:val="24"/>
          <w:lang w:val="en-US"/>
        </w:rPr>
        <w:t>dosen mengadakan review setiap kali pertemuan untuk meningkatkan pemahaman saudara/I sebanyak 37 mahasiswa, pada pertanyaan ke-3 dengan mengadakan teknik review secara diskusi forum diskusi, pertanyaan sebanyak 20 mahasiswa. Pada pertanyaan ke-5 yaitu dosen mengintruksikan untuk Oncamera di Zoom sebagai tambahan nilai keaktifan sebanyak 30 mahasiswa. Pada pertanyaan ke-6 yaitu pada awal pembelajaran daring  dosen memberikan ice breaking atau vidio durasi pendek dapat menambah semangat belajar  sebanyak 37 mahasiswa. Pada pertanyaan ke-7 yaitu dosen mengambil presensi berdasarkan keaktifan di LMS &amp; Zoom lebih efektif  sebanyak 30 mahasiswa. Pada pertanyaan ke-9 yaitu  dosen mengintruksikan  pembagian kelompok sesuai keinginan saudara/i  akan lebih efektif dan efisien  sebanyak 29 mahasiswa. Pada pertanyaan ke-10 yaitu melaksakan diskusi dalam forum e-learning dapat meningkatkan pemahaman saudara/I sebanyak 29 mahasiswa.</w:t>
      </w:r>
      <w:r>
        <w:rPr>
          <w:rFonts w:ascii="Times New Roman" w:hAnsi="Times New Roman" w:cs="Times New Roman"/>
          <w:sz w:val="24"/>
          <w:szCs w:val="24"/>
          <w:lang w:val="en-US"/>
        </w:rPr>
        <w:t xml:space="preserve"> Serta memiliki saran dan kritikan yang beragam dalam menciptakan suasana asyik dan menarik pada perkuliahan daring maka dapat disimpulkan bahwa sebaiknya dalam perkuliahan ini dengan materi yang banyak memuat angka-angka baik dosen maupun mahasiswa akan kesulitan dalam membuat suasana perkuliahan yang lebih hidup, maka dari itu dosen memberikan suatu hiburan ringan yang mengaitkannya dengan materi secara tidak langsung akan membuat kita sebagai mahasiswa paham dengan materi.</w:t>
      </w:r>
    </w:p>
    <w:p>
      <w:pPr>
        <w:pStyle w:val="3"/>
        <w:spacing w:line="360" w:lineRule="auto"/>
        <w:rPr>
          <w:rFonts w:ascii="Times New Roman" w:hAnsi="Times New Roman" w:cs="Times New Roman"/>
          <w:b w:val="0"/>
          <w:bCs w:val="0"/>
          <w:sz w:val="24"/>
          <w:szCs w:val="24"/>
          <w:lang w:val="en-US"/>
        </w:rPr>
      </w:pPr>
      <w:bookmarkStart w:id="139" w:name="_Toc11751"/>
      <w:bookmarkStart w:id="140" w:name="_Toc25491"/>
      <w:bookmarkStart w:id="141" w:name="_Toc86130451"/>
      <w:bookmarkStart w:id="142" w:name="_Toc26857"/>
      <w:bookmarkStart w:id="143" w:name="_Toc86167031"/>
      <w:r>
        <w:rPr>
          <w:rFonts w:ascii="Times New Roman" w:hAnsi="Times New Roman" w:cs="Times New Roman"/>
          <w:b w:val="0"/>
          <w:bCs w:val="0"/>
          <w:sz w:val="24"/>
          <w:szCs w:val="24"/>
          <w:lang w:val="en-US"/>
        </w:rPr>
        <w:t xml:space="preserve">4.2 </w:t>
      </w:r>
      <w:r>
        <w:rPr>
          <w:rFonts w:ascii="Times New Roman" w:hAnsi="Times New Roman" w:cs="Times New Roman"/>
          <w:sz w:val="24"/>
          <w:szCs w:val="24"/>
          <w:lang w:val="en-US"/>
        </w:rPr>
        <w:t>Saran</w:t>
      </w:r>
      <w:bookmarkEnd w:id="139"/>
      <w:bookmarkEnd w:id="140"/>
      <w:bookmarkEnd w:id="141"/>
      <w:bookmarkEnd w:id="142"/>
      <w:bookmarkEnd w:id="143"/>
      <w:r>
        <w:rPr>
          <w:rFonts w:ascii="Times New Roman" w:hAnsi="Times New Roman" w:cs="Times New Roman"/>
          <w:sz w:val="24"/>
          <w:szCs w:val="24"/>
          <w:lang w:val="en-US"/>
        </w:rPr>
        <w:t xml:space="preserve"> </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dari hasil metedeologi penelitian serta hasil kuesioner diharapkan baik pihak dosen dan mahasiswa dapat melakukan perkuliahan daring pada mata kuliah statistika dengan  gambaran hasil kuesioner mengevaluasi </w:t>
      </w:r>
      <w:r>
        <w:rPr>
          <w:rFonts w:hint="default" w:ascii="Times New Roman" w:hAnsi="Times New Roman" w:cs="Times New Roman"/>
          <w:sz w:val="24"/>
          <w:szCs w:val="24"/>
          <w:lang w:val="en-US"/>
        </w:rPr>
        <w:t xml:space="preserve">metode </w:t>
      </w:r>
      <w:r>
        <w:rPr>
          <w:rFonts w:ascii="Times New Roman" w:hAnsi="Times New Roman" w:cs="Times New Roman"/>
          <w:sz w:val="24"/>
          <w:szCs w:val="24"/>
          <w:lang w:val="en-US"/>
        </w:rPr>
        <w:t xml:space="preserve">perkuliahan yang asyik dan menarik. </w:t>
      </w: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pStyle w:val="2"/>
        <w:spacing w:line="360" w:lineRule="auto"/>
        <w:jc w:val="center"/>
        <w:rPr>
          <w:rFonts w:ascii="Times New Roman" w:hAnsi="Times New Roman" w:cs="Times New Roman"/>
          <w:color w:val="auto"/>
          <w:sz w:val="24"/>
          <w:szCs w:val="24"/>
          <w:lang w:val="en-US"/>
        </w:rPr>
      </w:pPr>
      <w:bookmarkStart w:id="144" w:name="_Toc15756"/>
      <w:bookmarkStart w:id="145" w:name="_Toc86167032"/>
      <w:bookmarkStart w:id="146" w:name="_Toc9169"/>
      <w:bookmarkStart w:id="147" w:name="_Toc86130452"/>
      <w:bookmarkStart w:id="148" w:name="_Toc19803"/>
      <w:r>
        <w:rPr>
          <w:rFonts w:ascii="Times New Roman" w:hAnsi="Times New Roman" w:cs="Times New Roman"/>
          <w:color w:val="auto"/>
          <w:sz w:val="24"/>
          <w:szCs w:val="24"/>
          <w:lang w:val="en-US"/>
        </w:rPr>
        <w:t>DAFTAR PUSTAKA</w:t>
      </w:r>
      <w:bookmarkEnd w:id="144"/>
      <w:bookmarkEnd w:id="145"/>
      <w:bookmarkEnd w:id="146"/>
      <w:bookmarkEnd w:id="147"/>
      <w:bookmarkEnd w:id="148"/>
    </w:p>
    <w:p>
      <w:pPr>
        <w:spacing w:line="360" w:lineRule="auto"/>
        <w:rPr>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Arikunto, Suharsimi. 2002. </w:t>
      </w:r>
      <w:r>
        <w:rPr>
          <w:rFonts w:ascii="Times New Roman" w:hAnsi="Times New Roman" w:cs="Times New Roman"/>
          <w:i/>
          <w:iCs/>
          <w:sz w:val="24"/>
          <w:szCs w:val="24"/>
        </w:rPr>
        <w:t>Metodologi Penelitian</w:t>
      </w:r>
      <w:r>
        <w:rPr>
          <w:rFonts w:ascii="Times New Roman" w:hAnsi="Times New Roman" w:cs="Times New Roman"/>
          <w:sz w:val="24"/>
          <w:szCs w:val="24"/>
        </w:rPr>
        <w:t>.</w:t>
      </w:r>
      <w:r>
        <w:rPr>
          <w:rFonts w:ascii="Times New Roman" w:hAnsi="Times New Roman" w:cs="Times New Roman"/>
          <w:sz w:val="24"/>
          <w:szCs w:val="24"/>
          <w:lang w:val="en-US"/>
        </w:rPr>
        <w:t xml:space="preserve"> Jakarta </w:t>
      </w:r>
      <w:r>
        <w:rPr>
          <w:rFonts w:ascii="Times New Roman" w:hAnsi="Times New Roman" w:cs="Times New Roman"/>
          <w:i/>
          <w:iCs/>
          <w:sz w:val="24"/>
          <w:szCs w:val="24"/>
          <w:lang w:val="en-US"/>
        </w:rPr>
        <w:t xml:space="preserve">: </w:t>
      </w:r>
      <w:r>
        <w:rPr>
          <w:rFonts w:ascii="Times New Roman" w:hAnsi="Times New Roman" w:cs="Times New Roman"/>
          <w:sz w:val="24"/>
          <w:szCs w:val="24"/>
        </w:rPr>
        <w:t xml:space="preserve">PT. Reneka Cipta </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Danial. 2019.</w:t>
      </w:r>
      <w:r>
        <w:rPr>
          <w:rFonts w:ascii="Times New Roman" w:hAnsi="Times New Roman" w:cs="Times New Roman"/>
          <w:i/>
          <w:iCs/>
          <w:sz w:val="24"/>
          <w:szCs w:val="24"/>
          <w:lang w:val="en-US"/>
        </w:rPr>
        <w:t xml:space="preserve"> Cara Membuat Tabel Distribusi Frekuensi Dengan Microsoft Excel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Jakarta : Danialmakhya.Com </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Eka, La. 2020. </w:t>
      </w:r>
      <w:r>
        <w:rPr>
          <w:rFonts w:ascii="Times New Roman" w:hAnsi="Times New Roman" w:cs="Times New Roman"/>
          <w:i/>
          <w:iCs/>
          <w:sz w:val="24"/>
          <w:szCs w:val="24"/>
          <w:lang w:val="en-US"/>
        </w:rPr>
        <w:t xml:space="preserve">Cara Membuat Tabel Distribusi Frekuensi Dan Diagram Batang Skor </w:t>
      </w:r>
      <w:r>
        <w:rPr>
          <w:rFonts w:ascii="Times New Roman" w:hAnsi="Times New Roman" w:cs="Times New Roman"/>
          <w:i/>
          <w:iCs/>
          <w:sz w:val="24"/>
          <w:szCs w:val="24"/>
          <w:lang w:val="en-US"/>
        </w:rPr>
        <w:tab/>
      </w:r>
      <w:r>
        <w:rPr>
          <w:rFonts w:ascii="Times New Roman" w:hAnsi="Times New Roman" w:cs="Times New Roman"/>
          <w:i/>
          <w:iCs/>
          <w:sz w:val="24"/>
          <w:szCs w:val="24"/>
          <w:lang w:val="en-US"/>
        </w:rPr>
        <w:t>Hasil Tabulasi Data Angket</w:t>
      </w:r>
      <w:r>
        <w:rPr>
          <w:rFonts w:ascii="Times New Roman" w:hAnsi="Times New Roman" w:cs="Times New Roman"/>
          <w:sz w:val="24"/>
          <w:szCs w:val="24"/>
          <w:lang w:val="en-US"/>
        </w:rPr>
        <w:t>. Indonesia : Youtube.Com</w:t>
      </w:r>
    </w:p>
    <w:p>
      <w:pPr>
        <w:ind w:left="600" w:hanging="600" w:hangingChars="250"/>
        <w:rPr>
          <w:rFonts w:hint="default" w:ascii="Times New Roman" w:hAnsi="Times New Roman" w:cs="Times New Roman"/>
          <w:sz w:val="24"/>
          <w:szCs w:val="24"/>
          <w:lang w:val="en-US"/>
        </w:rPr>
      </w:pPr>
      <w:r>
        <w:rPr>
          <w:rFonts w:hint="default" w:ascii="Times New Roman" w:hAnsi="Times New Roman" w:cs="Times New Roman"/>
          <w:sz w:val="24"/>
          <w:szCs w:val="24"/>
        </w:rPr>
        <w:t>Pddikti</w:t>
      </w:r>
      <w:r>
        <w:rPr>
          <w:rFonts w:hint="default" w:ascii="Times New Roman" w:hAnsi="Times New Roman" w:cs="Times New Roman"/>
          <w:sz w:val="24"/>
          <w:szCs w:val="24"/>
          <w:lang w:val="en-US"/>
        </w:rPr>
        <w:t xml:space="preserve">. 2020. </w:t>
      </w:r>
      <w:r>
        <w:rPr>
          <w:rFonts w:hint="default" w:ascii="Times New Roman" w:hAnsi="Times New Roman" w:cs="Times New Roman"/>
          <w:i/>
          <w:iCs/>
          <w:sz w:val="24"/>
          <w:szCs w:val="24"/>
          <w:lang w:val="en-US"/>
        </w:rPr>
        <w:t>Pangkalan Data Pendidikan Tinggi STMIK Indonesia Padang</w:t>
      </w:r>
      <w:r>
        <w:rPr>
          <w:rFonts w:hint="default" w:ascii="Times New Roman" w:hAnsi="Times New Roman" w:cs="Times New Roman"/>
          <w:sz w:val="24"/>
          <w:szCs w:val="24"/>
          <w:lang w:val="en-US"/>
        </w:rPr>
        <w:t>. Jakarta Pusat : Pddikti.Kemdikbud.Go.Id</w:t>
      </w:r>
    </w:p>
    <w:p>
      <w:pPr>
        <w:spacing w:line="360" w:lineRule="auto"/>
        <w:jc w:val="both"/>
        <w:rPr>
          <w:rFonts w:ascii="Times New Roman" w:hAnsi="Times New Roman" w:cs="Times New Roman"/>
          <w:sz w:val="24"/>
          <w:szCs w:val="24"/>
          <w:lang w:val="en-US"/>
        </w:rPr>
      </w:pPr>
    </w:p>
    <w:sectPr>
      <w:footerReference r:id="rId8"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480152"/>
    </w:sdtPr>
    <w:sdtContent>
      <w:p>
        <w:pPr>
          <w:pStyle w:val="37"/>
          <w:jc w:val="center"/>
        </w:pPr>
        <w:r>
          <w:fldChar w:fldCharType="begin"/>
        </w:r>
        <w:r>
          <w:instrText xml:space="preserve"> PAGE   \* MERGEFORMAT </w:instrText>
        </w:r>
        <w:r>
          <w:fldChar w:fldCharType="separate"/>
        </w:r>
        <w:r>
          <w:t>i</w:t>
        </w:r>
        <w:r>
          <w:fldChar w:fldCharType="end"/>
        </w:r>
      </w:p>
    </w:sdtContent>
  </w:sdt>
  <w:p>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970168"/>
    </w:sdtPr>
    <w:sdtContent>
      <w:p>
        <w:pPr>
          <w:pStyle w:val="37"/>
          <w:jc w:val="center"/>
        </w:pPr>
        <w:r>
          <w:fldChar w:fldCharType="begin"/>
        </w:r>
        <w:r>
          <w:instrText xml:space="preserve"> PAGE   \* MERGEFORMAT </w:instrText>
        </w:r>
        <w:r>
          <w:fldChar w:fldCharType="separate"/>
        </w:r>
        <w:r>
          <w:t>1</w:t>
        </w:r>
        <w:r>
          <w:fldChar w:fldCharType="end"/>
        </w:r>
      </w:p>
    </w:sdtContent>
  </w:sdt>
  <w:p>
    <w:pPr>
      <w:pStyle w:val="37"/>
      <w:tabs>
        <w:tab w:val="clear" w:pos="8306"/>
      </w:tabs>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6144729"/>
    </w:sdtPr>
    <w:sdtContent>
      <w:p>
        <w:pPr>
          <w:pStyle w:val="37"/>
          <w:jc w:val="center"/>
        </w:pPr>
        <w:r>
          <w:fldChar w:fldCharType="begin"/>
        </w:r>
        <w:r>
          <w:instrText xml:space="preserve"> PAGE   \* MERGEFORMAT </w:instrText>
        </w:r>
        <w:r>
          <w:fldChar w:fldCharType="separate"/>
        </w:r>
        <w:r>
          <w:t>26</w:t>
        </w:r>
        <w:r>
          <w:fldChar w:fldCharType="end"/>
        </w:r>
      </w:p>
    </w:sdtContent>
  </w:sdt>
  <w:p>
    <w:pPr>
      <w:pStyle w:val="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67B2E2"/>
    <w:multiLevelType w:val="singleLevel"/>
    <w:tmpl w:val="F267B2E2"/>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0D326D8"/>
    <w:multiLevelType w:val="multilevel"/>
    <w:tmpl w:val="20D326D8"/>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22346CF2"/>
    <w:multiLevelType w:val="multilevel"/>
    <w:tmpl w:val="22346CF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2D76A23C"/>
    <w:multiLevelType w:val="singleLevel"/>
    <w:tmpl w:val="2D76A23C"/>
    <w:lvl w:ilvl="0" w:tentative="0">
      <w:start w:val="11"/>
      <w:numFmt w:val="decimal"/>
      <w:suff w:val="space"/>
      <w:lvlText w:val="%1."/>
      <w:lvlJc w:val="left"/>
    </w:lvl>
  </w:abstractNum>
  <w:abstractNum w:abstractNumId="14">
    <w:nsid w:val="301739BD"/>
    <w:multiLevelType w:val="singleLevel"/>
    <w:tmpl w:val="301739BD"/>
    <w:lvl w:ilvl="0" w:tentative="0">
      <w:start w:val="1"/>
      <w:numFmt w:val="decimal"/>
      <w:lvlText w:val="%1."/>
      <w:lvlJc w:val="left"/>
      <w:pPr>
        <w:tabs>
          <w:tab w:val="left" w:pos="425"/>
        </w:tabs>
        <w:ind w:left="425" w:hanging="425"/>
      </w:pPr>
      <w:rPr>
        <w:rFonts w:hint="default"/>
      </w:rPr>
    </w:lvl>
  </w:abstractNum>
  <w:abstractNum w:abstractNumId="15">
    <w:nsid w:val="3C9B4691"/>
    <w:multiLevelType w:val="multilevel"/>
    <w:tmpl w:val="3C9B469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65F462C1"/>
    <w:multiLevelType w:val="singleLevel"/>
    <w:tmpl w:val="65F462C1"/>
    <w:lvl w:ilvl="0" w:tentative="0">
      <w:start w:val="1"/>
      <w:numFmt w:val="decimal"/>
      <w:suff w:val="space"/>
      <w:lvlText w:val="%1."/>
      <w:lvlJc w:val="left"/>
    </w:lvl>
  </w:abstractNum>
  <w:abstractNum w:abstractNumId="17">
    <w:nsid w:val="67237AAA"/>
    <w:multiLevelType w:val="multilevel"/>
    <w:tmpl w:val="67237AAA"/>
    <w:lvl w:ilvl="0" w:tentative="0">
      <w:start w:val="1"/>
      <w:numFmt w:val="decimal"/>
      <w:lvlText w:val="%1."/>
      <w:lvlJc w:val="left"/>
      <w:pPr>
        <w:ind w:left="45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8">
    <w:nsid w:val="6D890233"/>
    <w:multiLevelType w:val="multilevel"/>
    <w:tmpl w:val="6D89023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7"/>
  </w:num>
  <w:num w:numId="13">
    <w:abstractNumId w:val="18"/>
  </w:num>
  <w:num w:numId="14">
    <w:abstractNumId w:val="15"/>
  </w:num>
  <w:num w:numId="15">
    <w:abstractNumId w:val="12"/>
  </w:num>
  <w:num w:numId="16">
    <w:abstractNumId w:val="16"/>
  </w:num>
  <w:num w:numId="17">
    <w:abstractNumId w:val="0"/>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7A7"/>
    <w:rsid w:val="00050A31"/>
    <w:rsid w:val="000716D2"/>
    <w:rsid w:val="00071AAB"/>
    <w:rsid w:val="000931D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0093"/>
    <w:rsid w:val="001B3807"/>
    <w:rsid w:val="001F057B"/>
    <w:rsid w:val="00201333"/>
    <w:rsid w:val="00210FA7"/>
    <w:rsid w:val="00216417"/>
    <w:rsid w:val="0026293B"/>
    <w:rsid w:val="0026631D"/>
    <w:rsid w:val="002B54E7"/>
    <w:rsid w:val="002C2F53"/>
    <w:rsid w:val="002D3B75"/>
    <w:rsid w:val="002D7C15"/>
    <w:rsid w:val="0033518C"/>
    <w:rsid w:val="003437C2"/>
    <w:rsid w:val="00377186"/>
    <w:rsid w:val="003A1C03"/>
    <w:rsid w:val="003B4BB6"/>
    <w:rsid w:val="00414627"/>
    <w:rsid w:val="00425D63"/>
    <w:rsid w:val="004559EB"/>
    <w:rsid w:val="004643D8"/>
    <w:rsid w:val="00496FCE"/>
    <w:rsid w:val="00497C24"/>
    <w:rsid w:val="004A164F"/>
    <w:rsid w:val="004C7BA5"/>
    <w:rsid w:val="004E7628"/>
    <w:rsid w:val="004F48F2"/>
    <w:rsid w:val="005149B1"/>
    <w:rsid w:val="005647F2"/>
    <w:rsid w:val="005662D1"/>
    <w:rsid w:val="00573A09"/>
    <w:rsid w:val="005A4526"/>
    <w:rsid w:val="005C1B16"/>
    <w:rsid w:val="005E53D0"/>
    <w:rsid w:val="005E717E"/>
    <w:rsid w:val="006002EB"/>
    <w:rsid w:val="006128EF"/>
    <w:rsid w:val="006264B4"/>
    <w:rsid w:val="006347A7"/>
    <w:rsid w:val="00643033"/>
    <w:rsid w:val="00644CC3"/>
    <w:rsid w:val="00661468"/>
    <w:rsid w:val="006649F0"/>
    <w:rsid w:val="0067245D"/>
    <w:rsid w:val="0068470E"/>
    <w:rsid w:val="00695DCD"/>
    <w:rsid w:val="006A05CC"/>
    <w:rsid w:val="006A35A7"/>
    <w:rsid w:val="007152D7"/>
    <w:rsid w:val="00746C14"/>
    <w:rsid w:val="007C2C59"/>
    <w:rsid w:val="00801F23"/>
    <w:rsid w:val="00816A02"/>
    <w:rsid w:val="00837632"/>
    <w:rsid w:val="00855432"/>
    <w:rsid w:val="0085640F"/>
    <w:rsid w:val="008567AA"/>
    <w:rsid w:val="00892712"/>
    <w:rsid w:val="008A0271"/>
    <w:rsid w:val="008A680A"/>
    <w:rsid w:val="008B0BB0"/>
    <w:rsid w:val="008D202C"/>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B3A15"/>
    <w:rsid w:val="00AC3FB9"/>
    <w:rsid w:val="00AC702A"/>
    <w:rsid w:val="00AD226F"/>
    <w:rsid w:val="00AD5DB4"/>
    <w:rsid w:val="00B13A52"/>
    <w:rsid w:val="00B24CF4"/>
    <w:rsid w:val="00B26993"/>
    <w:rsid w:val="00B4570C"/>
    <w:rsid w:val="00B5208C"/>
    <w:rsid w:val="00B74876"/>
    <w:rsid w:val="00B91C43"/>
    <w:rsid w:val="00BB2D90"/>
    <w:rsid w:val="00BB7C2B"/>
    <w:rsid w:val="00BC1664"/>
    <w:rsid w:val="00BC2546"/>
    <w:rsid w:val="00C05085"/>
    <w:rsid w:val="00C1593D"/>
    <w:rsid w:val="00C446EC"/>
    <w:rsid w:val="00C56C7E"/>
    <w:rsid w:val="00C776A4"/>
    <w:rsid w:val="00CA2C6C"/>
    <w:rsid w:val="00CC0600"/>
    <w:rsid w:val="00CC78AC"/>
    <w:rsid w:val="00CF7953"/>
    <w:rsid w:val="00D026D2"/>
    <w:rsid w:val="00D07232"/>
    <w:rsid w:val="00D10245"/>
    <w:rsid w:val="00D21BDD"/>
    <w:rsid w:val="00D65F07"/>
    <w:rsid w:val="00D92BB7"/>
    <w:rsid w:val="00DC76D2"/>
    <w:rsid w:val="00DD30ED"/>
    <w:rsid w:val="00DE4B66"/>
    <w:rsid w:val="00DF6E58"/>
    <w:rsid w:val="00E64C21"/>
    <w:rsid w:val="00E6527C"/>
    <w:rsid w:val="00EC24C6"/>
    <w:rsid w:val="00EE34F9"/>
    <w:rsid w:val="00EF2933"/>
    <w:rsid w:val="00EF61EB"/>
    <w:rsid w:val="00F05146"/>
    <w:rsid w:val="00F1115D"/>
    <w:rsid w:val="00F3513C"/>
    <w:rsid w:val="00F46452"/>
    <w:rsid w:val="00F465C5"/>
    <w:rsid w:val="00F5180D"/>
    <w:rsid w:val="00F51B21"/>
    <w:rsid w:val="00F51D87"/>
    <w:rsid w:val="00F8455C"/>
    <w:rsid w:val="01420F32"/>
    <w:rsid w:val="01926489"/>
    <w:rsid w:val="057B6E08"/>
    <w:rsid w:val="0819114B"/>
    <w:rsid w:val="09ED685B"/>
    <w:rsid w:val="0FB51883"/>
    <w:rsid w:val="133049AC"/>
    <w:rsid w:val="18FF19A0"/>
    <w:rsid w:val="1CFE6C25"/>
    <w:rsid w:val="23262782"/>
    <w:rsid w:val="26263A71"/>
    <w:rsid w:val="2BD62A78"/>
    <w:rsid w:val="2E0B4EFD"/>
    <w:rsid w:val="36E6640F"/>
    <w:rsid w:val="39737A3A"/>
    <w:rsid w:val="39892BF3"/>
    <w:rsid w:val="3D76491F"/>
    <w:rsid w:val="45FA0B0E"/>
    <w:rsid w:val="487961AC"/>
    <w:rsid w:val="4890255C"/>
    <w:rsid w:val="4BC14665"/>
    <w:rsid w:val="4CE85C9D"/>
    <w:rsid w:val="52A01131"/>
    <w:rsid w:val="536A61A5"/>
    <w:rsid w:val="566C4E1D"/>
    <w:rsid w:val="5B7035ED"/>
    <w:rsid w:val="5F3B52C5"/>
    <w:rsid w:val="606E0D1D"/>
    <w:rsid w:val="6098026C"/>
    <w:rsid w:val="60ED1485"/>
    <w:rsid w:val="63DD05DD"/>
    <w:rsid w:val="655622D9"/>
    <w:rsid w:val="666B5779"/>
    <w:rsid w:val="66DB01A6"/>
    <w:rsid w:val="6D7229D2"/>
    <w:rsid w:val="6DB43367"/>
    <w:rsid w:val="70D163F8"/>
    <w:rsid w:val="7EB6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qFormat="1" w:unhideWhenUsed="0" w:uiPriority="0" w:semiHidden="0" w:name="index heading"/>
    <w:lsdException w:qFormat="1"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249"/>
    <w:qFormat/>
    <w:uiPriority w:val="0"/>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0"/>
    <w:pPr>
      <w:keepNext/>
      <w:keepLines/>
      <w:spacing w:before="260" w:after="260" w:line="416" w:lineRule="auto"/>
      <w:outlineLvl w:val="1"/>
    </w:pPr>
    <w:rPr>
      <w:rFonts w:eastAsiaTheme="minorEastAsia"/>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link w:val="253"/>
    <w:qFormat/>
    <w:uiPriority w:val="99"/>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99"/>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99"/>
    <w:pPr>
      <w:spacing w:after="0"/>
      <w:ind w:left="440" w:hanging="440"/>
    </w:pPr>
    <w:rPr>
      <w:rFonts w:cstheme="minorHAnsi"/>
      <w:b/>
      <w:bCs/>
      <w:sz w:val="20"/>
      <w:szCs w:val="20"/>
    </w:r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CellMar>
        <w:top w:w="0" w:type="dxa"/>
        <w:left w:w="108" w:type="dxa"/>
        <w:bottom w:w="0" w:type="dxa"/>
        <w:right w:w="108" w:type="dxa"/>
      </w:tblCellMa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CellMar>
        <w:top w:w="0" w:type="dxa"/>
        <w:left w:w="108" w:type="dxa"/>
        <w:bottom w:w="0" w:type="dxa"/>
        <w:right w:w="108" w:type="dxa"/>
      </w:tblCellMa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39"/>
  </w:style>
  <w:style w:type="paragraph" w:styleId="143">
    <w:name w:val="toc 2"/>
    <w:basedOn w:val="1"/>
    <w:next w:val="1"/>
    <w:qFormat/>
    <w:uiPriority w:val="39"/>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CellMar>
        <w:top w:w="0" w:type="dxa"/>
        <w:left w:w="108" w:type="dxa"/>
        <w:bottom w:w="0" w:type="dxa"/>
        <w:right w:w="108" w:type="dxa"/>
      </w:tblCellMar>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CellMar>
        <w:top w:w="0" w:type="dxa"/>
        <w:left w:w="108" w:type="dxa"/>
        <w:bottom w:w="0" w:type="dxa"/>
        <w:right w:w="108" w:type="dxa"/>
      </w:tblCellMar>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qFormat/>
    <w:uiPriority w:val="9"/>
    <w:rPr>
      <w:rFonts w:asciiTheme="majorHAnsi" w:hAnsiTheme="majorHAnsi" w:eastAsiaTheme="majorEastAsia" w:cstheme="majorBidi"/>
      <w:b/>
      <w:bCs/>
      <w:color w:val="2E75B6" w:themeColor="accent1" w:themeShade="BF"/>
      <w:sz w:val="28"/>
      <w:szCs w:val="28"/>
      <w:lang w:val="id-ID" w:eastAsia="en-US"/>
    </w:rPr>
  </w:style>
  <w:style w:type="paragraph" w:styleId="250">
    <w:name w:val="List Paragraph"/>
    <w:basedOn w:val="1"/>
    <w:qFormat/>
    <w:uiPriority w:val="34"/>
    <w:pPr>
      <w:ind w:left="720"/>
      <w:contextualSpacing/>
    </w:pPr>
  </w:style>
  <w:style w:type="paragraph" w:customStyle="1" w:styleId="251">
    <w:name w:val="WPSOffice手动目录 1"/>
    <w:qFormat/>
    <w:uiPriority w:val="0"/>
    <w:rPr>
      <w:rFonts w:ascii="Times New Roman" w:hAnsi="Times New Roman" w:eastAsia="SimSun" w:cs="Times New Roman"/>
      <w:lang w:val="en-US" w:eastAsia="en-US" w:bidi="ar-SA"/>
    </w:rPr>
  </w:style>
  <w:style w:type="paragraph" w:customStyle="1" w:styleId="252">
    <w:name w:val="TOC Heading1"/>
    <w:basedOn w:val="2"/>
    <w:next w:val="1"/>
    <w:unhideWhenUsed/>
    <w:qFormat/>
    <w:uiPriority w:val="39"/>
    <w:pPr>
      <w:outlineLvl w:val="9"/>
    </w:pPr>
    <w:rPr>
      <w:lang w:val="en-US" w:eastAsia="ja-JP"/>
    </w:rPr>
  </w:style>
  <w:style w:type="character" w:customStyle="1" w:styleId="253">
    <w:name w:val="Footer Char"/>
    <w:basedOn w:val="11"/>
    <w:link w:val="37"/>
    <w:qFormat/>
    <w:uiPriority w:val="99"/>
    <w:rPr>
      <w:rFonts w:asciiTheme="minorHAnsi" w:hAnsiTheme="minorHAnsi" w:eastAsiaTheme="minorHAnsi" w:cstheme="minorBidi"/>
      <w:sz w:val="18"/>
      <w:szCs w:val="18"/>
      <w:lang w:val="id-ID"/>
    </w:rPr>
  </w:style>
  <w:style w:type="paragraph" w:customStyle="1" w:styleId="254">
    <w:name w:val="WPSOffice手动目录 2"/>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chart" Target="charts/chart9.xml"/><Relationship Id="rId2" Type="http://schemas.openxmlformats.org/officeDocument/2006/relationships/settings" Target="settings.xml"/><Relationship Id="rId19" Type="http://schemas.openxmlformats.org/officeDocument/2006/relationships/chart" Target="charts/chart8.xml"/><Relationship Id="rId18" Type="http://schemas.openxmlformats.org/officeDocument/2006/relationships/chart" Target="charts/chart7.xml"/><Relationship Id="rId17" Type="http://schemas.openxmlformats.org/officeDocument/2006/relationships/chart" Target="charts/chart6.xml"/><Relationship Id="rId16" Type="http://schemas.openxmlformats.org/officeDocument/2006/relationships/chart" Target="charts/chart5.xml"/><Relationship Id="rId15" Type="http://schemas.openxmlformats.org/officeDocument/2006/relationships/chart" Target="charts/chart4.xml"/><Relationship Id="rId14"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cer%20Aspire%205\Documents\SEMESTER_3%202021-2022\Statistika%20dan%20Probabilitas%20I\DATA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200" b="0" i="0" u="none" strike="noStrike" kern="1200" spc="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2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Grafik responden terhadap pertanyaan ke - 1</a:t>
            </a:r>
            <a:endParaRPr lang="en-US" sz="12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barChart>
        <c:barDir val="col"/>
        <c:grouping val="clustered"/>
        <c:varyColors val="0"/>
        <c:ser>
          <c:idx val="0"/>
          <c:order val="0"/>
          <c:tx>
            <c:strRef>
              <c:f>Sheet1!$E$64</c:f>
              <c:strCache>
                <c:ptCount val="1"/>
                <c:pt idx="0">
                  <c:v>Jumlah</c:v>
                </c:pt>
              </c:strCache>
            </c:strRef>
          </c:tx>
          <c:spPr>
            <a:solidFill>
              <a:schemeClr val="accent6"/>
            </a:solidFill>
            <a:ln>
              <a:noFill/>
            </a:ln>
            <a:effectLst/>
          </c:spPr>
          <c:invertIfNegative val="0"/>
          <c:dPt>
            <c:idx val="0"/>
            <c:invertIfNegative val="0"/>
            <c:bubble3D val="0"/>
            <c:spPr>
              <a:solidFill>
                <a:schemeClr val="accent5"/>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Sheet1!$D$65:$D$69</c:f>
              <c:strCache>
                <c:ptCount val="5"/>
                <c:pt idx="0">
                  <c:v>Sangat Setuju</c:v>
                </c:pt>
                <c:pt idx="1">
                  <c:v>Setuju</c:v>
                </c:pt>
                <c:pt idx="2">
                  <c:v>Kurang Setuju</c:v>
                </c:pt>
                <c:pt idx="3">
                  <c:v>Tidak Setuju</c:v>
                </c:pt>
                <c:pt idx="4">
                  <c:v>Sangat Tidak Setuju</c:v>
                </c:pt>
              </c:strCache>
            </c:strRef>
          </c:cat>
          <c:val>
            <c:numRef>
              <c:f>Sheet1!$E$65:$E$69</c:f>
              <c:numCache>
                <c:formatCode>General</c:formatCode>
                <c:ptCount val="5"/>
                <c:pt idx="0">
                  <c:v>26</c:v>
                </c:pt>
                <c:pt idx="1">
                  <c:v>12</c:v>
                </c:pt>
                <c:pt idx="2">
                  <c:v>2</c:v>
                </c:pt>
                <c:pt idx="3">
                  <c:v>2</c:v>
                </c:pt>
                <c:pt idx="4">
                  <c:v>1</c:v>
                </c:pt>
              </c:numCache>
            </c:numRef>
          </c:val>
        </c:ser>
        <c:dLbls>
          <c:showLegendKey val="0"/>
          <c:showVal val="1"/>
          <c:showCatName val="0"/>
          <c:showSerName val="0"/>
          <c:showPercent val="0"/>
          <c:showBubbleSize val="0"/>
        </c:dLbls>
        <c:gapWidth val="219"/>
        <c:overlap val="-27"/>
        <c:axId val="289687040"/>
        <c:axId val="305508352"/>
      </c:barChart>
      <c:catAx>
        <c:axId val="289687040"/>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US">
                    <a:solidFill>
                      <a:sysClr val="windowText" lastClr="000000"/>
                    </a:solidFill>
                  </a:rPr>
                  <a:t>kategori</a:t>
                </a:r>
                <a:endParaRPr lang="en-US">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5508352"/>
        <c:crosses val="autoZero"/>
        <c:auto val="1"/>
        <c:lblAlgn val="ctr"/>
        <c:lblOffset val="100"/>
        <c:noMultiLvlLbl val="0"/>
      </c:catAx>
      <c:valAx>
        <c:axId val="30550835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US">
                    <a:solidFill>
                      <a:sysClr val="windowText" lastClr="000000"/>
                    </a:solidFill>
                  </a:rPr>
                  <a:t>Jumlah</a:t>
                </a:r>
                <a:endParaRPr lang="en-US">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968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000" b="0" i="0" u="none" strike="noStrike" kern="1200" spc="0" baseline="0">
                <a:solidFill>
                  <a:sysClr val="windowText" lastClr="000000"/>
                </a:solidFill>
                <a:latin typeface="+mn-lt"/>
                <a:ea typeface="+mn-ea"/>
                <a:cs typeface="+mn-cs"/>
              </a:defRPr>
            </a:pPr>
            <a:r>
              <a:rPr lang="en-US" sz="1000">
                <a:solidFill>
                  <a:sysClr val="windowText" lastClr="000000"/>
                </a:solidFill>
              </a:rPr>
              <a:t>Grafik responden terhadap pertanyaan ke - 2</a:t>
            </a:r>
            <a:endParaRPr lang="en-US" sz="1000">
              <a:solidFill>
                <a:sysClr val="windowText" lastClr="000000"/>
              </a:solidFill>
            </a:endParaRPr>
          </a:p>
        </c:rich>
      </c:tx>
      <c:layout/>
      <c:overlay val="0"/>
      <c:spPr>
        <a:noFill/>
        <a:ln>
          <a:noFill/>
        </a:ln>
        <a:effectLst/>
      </c:spPr>
    </c:title>
    <c:autoTitleDeleted val="0"/>
    <c:plotArea>
      <c:layout/>
      <c:barChart>
        <c:barDir val="col"/>
        <c:grouping val="clustered"/>
        <c:varyColors val="0"/>
        <c:ser>
          <c:idx val="0"/>
          <c:order val="0"/>
          <c:tx>
            <c:strRef>
              <c:f>[DATAA.xlsx]Sheet1!$E$88</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[DATAA.xlsx]Sheet1!$D$89:$D$93</c:f>
              <c:strCache>
                <c:ptCount val="5"/>
                <c:pt idx="0">
                  <c:v>Sangat Setuju</c:v>
                </c:pt>
                <c:pt idx="1">
                  <c:v>Setuju</c:v>
                </c:pt>
                <c:pt idx="2">
                  <c:v>Kurang Setuju</c:v>
                </c:pt>
                <c:pt idx="3">
                  <c:v>Tidak Setuju</c:v>
                </c:pt>
                <c:pt idx="4">
                  <c:v>Sangat Tidak Setuju</c:v>
                </c:pt>
              </c:strCache>
            </c:strRef>
          </c:cat>
          <c:val>
            <c:numRef>
              <c:f>[DATAA.xlsx]Sheet1!$E$89:$E$93</c:f>
              <c:numCache>
                <c:formatCode>General</c:formatCode>
                <c:ptCount val="5"/>
                <c:pt idx="0">
                  <c:v>18</c:v>
                </c:pt>
                <c:pt idx="1">
                  <c:v>19</c:v>
                </c:pt>
                <c:pt idx="2">
                  <c:v>5</c:v>
                </c:pt>
                <c:pt idx="3">
                  <c:v>0</c:v>
                </c:pt>
                <c:pt idx="4">
                  <c:v>1</c:v>
                </c:pt>
              </c:numCache>
            </c:numRef>
          </c:val>
        </c:ser>
        <c:dLbls>
          <c:showLegendKey val="0"/>
          <c:showVal val="1"/>
          <c:showCatName val="0"/>
          <c:showSerName val="0"/>
          <c:showPercent val="0"/>
          <c:showBubbleSize val="0"/>
        </c:dLbls>
        <c:gapWidth val="219"/>
        <c:overlap val="-27"/>
        <c:axId val="289841152"/>
        <c:axId val="290132352"/>
      </c:barChart>
      <c:catAx>
        <c:axId val="289841152"/>
        <c:scaling>
          <c:orientation val="minMax"/>
        </c:scaling>
        <c:delete val="0"/>
        <c:axPos val="b"/>
        <c:title>
          <c:tx>
            <c:rich>
              <a:bodyPr rot="0" spcFirstLastPara="0" vertOverflow="ellipsis" vert="horz" wrap="square" anchor="ctr" anchorCtr="1"/>
              <a:lstStyle/>
              <a:p>
                <a:pPr defTabSz="914400">
                  <a:defRPr lang="en-US" sz="900" b="0" i="0" u="none" strike="noStrike" kern="1200" baseline="0">
                    <a:solidFill>
                      <a:sysClr val="windowText" lastClr="000000"/>
                    </a:solidFill>
                    <a:latin typeface="+mn-lt"/>
                    <a:ea typeface="+mn-ea"/>
                    <a:cs typeface="+mn-cs"/>
                  </a:defRPr>
                </a:pPr>
                <a:r>
                  <a:rPr lang="en-US" sz="900">
                    <a:solidFill>
                      <a:sysClr val="windowText" lastClr="000000"/>
                    </a:solidFill>
                  </a:rPr>
                  <a:t>Kategori</a:t>
                </a:r>
                <a:endParaRPr lang="en-US" sz="900">
                  <a:solidFill>
                    <a:sysClr val="windowText" lastClr="000000"/>
                  </a:solidFill>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0132352"/>
        <c:crosses val="autoZero"/>
        <c:auto val="0"/>
        <c:lblAlgn val="ctr"/>
        <c:lblOffset val="100"/>
        <c:noMultiLvlLbl val="0"/>
      </c:catAx>
      <c:valAx>
        <c:axId val="29013235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900" b="0" i="0" u="none" strike="noStrike" kern="1200" baseline="0">
                    <a:solidFill>
                      <a:sysClr val="windowText" lastClr="000000"/>
                    </a:solidFill>
                    <a:latin typeface="+mn-lt"/>
                    <a:ea typeface="+mn-ea"/>
                    <a:cs typeface="+mn-cs"/>
                  </a:defRPr>
                </a:pPr>
                <a:r>
                  <a:rPr lang="en-US" sz="900">
                    <a:solidFill>
                      <a:sysClr val="windowText" lastClr="000000"/>
                    </a:solidFill>
                  </a:rPr>
                  <a:t>Jumlah</a:t>
                </a:r>
                <a:endParaRPr lang="en-US" sz="900">
                  <a:solidFill>
                    <a:sysClr val="windowText" lastClr="000000"/>
                  </a:solidFill>
                </a:endParaRPr>
              </a:p>
            </c:rich>
          </c:tx>
          <c:layout/>
          <c:overlay val="0"/>
          <c:spPr>
            <a:noFill/>
            <a:ln>
              <a:noFill/>
            </a:ln>
            <a:effectLst/>
          </c:spPr>
        </c:title>
        <c:numFmt formatCode="General"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9841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sz="900"/>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100" b="0" i="0" u="none" strike="noStrike" kern="1200" spc="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1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Grafik Teknik review pertanyaan ke - 3</a:t>
            </a:r>
            <a:endParaRPr lang="en-US" sz="11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manualLayout>
          <c:layoutTarget val="inner"/>
          <c:xMode val="edge"/>
          <c:yMode val="edge"/>
          <c:x val="0.120155469183787"/>
          <c:y val="0.153472222222222"/>
          <c:w val="0.849305941143809"/>
          <c:h val="0.417916666666667"/>
        </c:manualLayout>
      </c:layout>
      <c:barChart>
        <c:barDir val="col"/>
        <c:grouping val="clustered"/>
        <c:varyColors val="0"/>
        <c:ser>
          <c:idx val="0"/>
          <c:order val="0"/>
          <c:tx>
            <c:strRef>
              <c:f>[DATAA.xlsx]Sheet1!$D$311</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[DATAA.xlsx]Sheet1!$C$312:$C$315</c:f>
              <c:strCache>
                <c:ptCount val="4"/>
                <c:pt idx="0">
                  <c:v>Kuis</c:v>
                </c:pt>
                <c:pt idx="1">
                  <c:v>Jawab pertanyaan di forum diskusi</c:v>
                </c:pt>
                <c:pt idx="2">
                  <c:v>Menjawab lisan di forum</c:v>
                </c:pt>
                <c:pt idx="3">
                  <c:v>Lainnya</c:v>
                </c:pt>
              </c:strCache>
            </c:strRef>
          </c:cat>
          <c:val>
            <c:numRef>
              <c:f>[DATAA.xlsx]Sheet1!$D$312:$D$315</c:f>
              <c:numCache>
                <c:formatCode>General</c:formatCode>
                <c:ptCount val="4"/>
                <c:pt idx="0">
                  <c:v>7</c:v>
                </c:pt>
                <c:pt idx="1">
                  <c:v>20</c:v>
                </c:pt>
                <c:pt idx="2">
                  <c:v>11</c:v>
                </c:pt>
                <c:pt idx="3">
                  <c:v>5</c:v>
                </c:pt>
              </c:numCache>
            </c:numRef>
          </c:val>
        </c:ser>
        <c:dLbls>
          <c:showLegendKey val="0"/>
          <c:showVal val="1"/>
          <c:showCatName val="0"/>
          <c:showSerName val="0"/>
          <c:showPercent val="0"/>
          <c:showBubbleSize val="0"/>
        </c:dLbls>
        <c:gapWidth val="219"/>
        <c:overlap val="-27"/>
        <c:axId val="290160000"/>
        <c:axId val="290340864"/>
      </c:barChart>
      <c:catAx>
        <c:axId val="290160000"/>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US">
                    <a:solidFill>
                      <a:sysClr val="windowText" lastClr="000000"/>
                    </a:solidFill>
                  </a:rPr>
                  <a:t>Teknik Review</a:t>
                </a:r>
                <a:endParaRPr lang="en-US">
                  <a:solidFill>
                    <a:sysClr val="windowText" lastClr="000000"/>
                  </a:solidFill>
                </a:endParaRPr>
              </a:p>
            </c:rich>
          </c:tx>
          <c:layout>
            <c:manualLayout>
              <c:xMode val="edge"/>
              <c:yMode val="edge"/>
              <c:x val="0.469639035827817"/>
              <c:y val="0.829332320028196"/>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p>
        </c:txPr>
        <c:crossAx val="290340864"/>
        <c:crosses val="autoZero"/>
        <c:auto val="1"/>
        <c:lblAlgn val="ctr"/>
        <c:lblOffset val="100"/>
        <c:noMultiLvlLbl val="0"/>
      </c:catAx>
      <c:valAx>
        <c:axId val="29034086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US">
                    <a:solidFill>
                      <a:sysClr val="windowText" lastClr="000000"/>
                    </a:solidFill>
                  </a:rPr>
                  <a:t>Jumlah</a:t>
                </a:r>
                <a:endParaRPr lang="en-US">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0160000"/>
        <c:crosses val="autoZero"/>
        <c:crossBetween val="between"/>
      </c:valAx>
      <c:dTable>
        <c:showHorzBorder val="1"/>
        <c:showVertBorder val="1"/>
        <c:showOutline val="1"/>
        <c:showKeys val="1"/>
        <c:spPr>
          <a:noFill/>
          <a:ln w="9525" cap="flat" cmpd="sng" algn="ctr">
            <a:solidFill>
              <a:schemeClr val="tx1">
                <a:lumMod val="15000"/>
                <a:lumOff val="85000"/>
              </a:schemeClr>
            </a:solidFill>
            <a:prstDash val="solid"/>
            <a:round/>
          </a:ln>
          <a:effectLst/>
        </c:spPr>
        <c:txPr>
          <a:bodyPr rot="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100" b="0" i="0" u="none" strike="noStrike" kern="1200" spc="0" baseline="0">
                <a:solidFill>
                  <a:sysClr val="windowText" lastClr="000000"/>
                </a:solidFill>
                <a:latin typeface="+mn-lt"/>
                <a:ea typeface="+mn-ea"/>
                <a:cs typeface="+mn-cs"/>
              </a:defRPr>
            </a:pPr>
            <a:r>
              <a:rPr lang="en-US" sz="1100">
                <a:solidFill>
                  <a:sysClr val="windowText" lastClr="000000"/>
                </a:solidFill>
              </a:rPr>
              <a:t>Grafik responden terhadap pertanyaan ke - 5</a:t>
            </a:r>
            <a:endParaRPr lang="en-US" sz="1100">
              <a:solidFill>
                <a:sysClr val="windowText" lastClr="000000"/>
              </a:solidFill>
            </a:endParaRPr>
          </a:p>
        </c:rich>
      </c:tx>
      <c:layout/>
      <c:overlay val="0"/>
      <c:spPr>
        <a:noFill/>
        <a:ln>
          <a:noFill/>
        </a:ln>
        <a:effectLst/>
      </c:spPr>
    </c:title>
    <c:autoTitleDeleted val="0"/>
    <c:plotArea>
      <c:layout/>
      <c:barChart>
        <c:barDir val="col"/>
        <c:grouping val="clustered"/>
        <c:varyColors val="0"/>
        <c:ser>
          <c:idx val="0"/>
          <c:order val="0"/>
          <c:tx>
            <c:strRef>
              <c:f>[DATAA.xlsx]Sheet1!$E$114</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[DATAA.xlsx]Sheet1!$D$115:$D$119</c:f>
              <c:strCache>
                <c:ptCount val="5"/>
                <c:pt idx="0">
                  <c:v>Sangat Setuju</c:v>
                </c:pt>
                <c:pt idx="1">
                  <c:v>Setuju</c:v>
                </c:pt>
                <c:pt idx="2">
                  <c:v>Kurang Setuju</c:v>
                </c:pt>
                <c:pt idx="3">
                  <c:v>Tidak Setuju</c:v>
                </c:pt>
                <c:pt idx="4">
                  <c:v>Sangat Tidak Setuju</c:v>
                </c:pt>
              </c:strCache>
            </c:strRef>
          </c:cat>
          <c:val>
            <c:numRef>
              <c:f>[DATAA.xlsx]Sheet1!$E$115:$E$119</c:f>
              <c:numCache>
                <c:formatCode>General</c:formatCode>
                <c:ptCount val="5"/>
                <c:pt idx="0">
                  <c:v>15</c:v>
                </c:pt>
                <c:pt idx="1">
                  <c:v>15</c:v>
                </c:pt>
                <c:pt idx="2">
                  <c:v>4</c:v>
                </c:pt>
                <c:pt idx="3">
                  <c:v>6</c:v>
                </c:pt>
                <c:pt idx="4">
                  <c:v>3</c:v>
                </c:pt>
              </c:numCache>
            </c:numRef>
          </c:val>
        </c:ser>
        <c:dLbls>
          <c:showLegendKey val="0"/>
          <c:showVal val="1"/>
          <c:showCatName val="0"/>
          <c:showSerName val="0"/>
          <c:showPercent val="0"/>
          <c:showBubbleSize val="0"/>
        </c:dLbls>
        <c:gapWidth val="219"/>
        <c:overlap val="-27"/>
        <c:axId val="290497280"/>
        <c:axId val="290510336"/>
      </c:barChart>
      <c:catAx>
        <c:axId val="290497280"/>
        <c:scaling>
          <c:orientation val="minMax"/>
        </c:scaling>
        <c:delete val="0"/>
        <c:axPos val="b"/>
        <c:title>
          <c:tx>
            <c:rich>
              <a:bodyPr rot="0" spcFirstLastPara="0" vertOverflow="ellipsis" vert="horz" wrap="square" anchor="ctr" anchorCtr="1"/>
              <a:lstStyle/>
              <a:p>
                <a:pPr defTabSz="914400">
                  <a:defRPr lang="en-US" sz="900" b="0" i="0" u="none" strike="noStrike" kern="1200" baseline="0">
                    <a:solidFill>
                      <a:sysClr val="windowText" lastClr="000000"/>
                    </a:solidFill>
                    <a:latin typeface="+mn-lt"/>
                    <a:ea typeface="+mn-ea"/>
                    <a:cs typeface="+mn-cs"/>
                  </a:defRPr>
                </a:pPr>
                <a:r>
                  <a:rPr lang="en-US" sz="900">
                    <a:solidFill>
                      <a:sysClr val="windowText" lastClr="000000"/>
                    </a:solidFill>
                  </a:rPr>
                  <a:t>kategori</a:t>
                </a:r>
                <a:endParaRPr lang="en-US" sz="900">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crossAx val="290510336"/>
        <c:crosses val="autoZero"/>
        <c:auto val="1"/>
        <c:lblAlgn val="ctr"/>
        <c:lblOffset val="100"/>
        <c:noMultiLvlLbl val="0"/>
      </c:catAx>
      <c:valAx>
        <c:axId val="29051033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900" b="0" i="0" u="none" strike="noStrike" kern="1200" baseline="0">
                    <a:solidFill>
                      <a:sysClr val="windowText" lastClr="000000"/>
                    </a:solidFill>
                    <a:latin typeface="+mn-lt"/>
                    <a:ea typeface="+mn-ea"/>
                    <a:cs typeface="+mn-cs"/>
                  </a:defRPr>
                </a:pPr>
                <a:r>
                  <a:rPr lang="en-US" sz="900">
                    <a:solidFill>
                      <a:sysClr val="windowText" lastClr="000000"/>
                    </a:solidFill>
                  </a:rPr>
                  <a:t>Jumlah</a:t>
                </a:r>
                <a:endParaRPr lang="en-US" sz="900">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049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sz="900"/>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100" b="0" i="0" u="none" strike="noStrike" kern="1200" spc="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1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Grafik responden terhadap pertanyaan ke - 6</a:t>
            </a:r>
            <a:endParaRPr lang="en-US" sz="11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247310274353829"/>
          <c:y val="0.0088809946714032"/>
        </c:manualLayout>
      </c:layout>
      <c:overlay val="0"/>
      <c:spPr>
        <a:noFill/>
        <a:ln>
          <a:noFill/>
        </a:ln>
        <a:effectLst/>
      </c:spPr>
    </c:title>
    <c:autoTitleDeleted val="0"/>
    <c:plotArea>
      <c:layout/>
      <c:barChart>
        <c:barDir val="col"/>
        <c:grouping val="clustered"/>
        <c:varyColors val="0"/>
        <c:ser>
          <c:idx val="0"/>
          <c:order val="0"/>
          <c:tx>
            <c:strRef>
              <c:f>[DATAA.xlsx]Sheet1!$E$140</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[DATAA.xlsx]Sheet1!$D$141:$D$145</c:f>
              <c:strCache>
                <c:ptCount val="5"/>
                <c:pt idx="0">
                  <c:v>Sangat Setuju</c:v>
                </c:pt>
                <c:pt idx="1">
                  <c:v>Setuju</c:v>
                </c:pt>
                <c:pt idx="2">
                  <c:v>Kurang Setuju</c:v>
                </c:pt>
                <c:pt idx="3">
                  <c:v>Tidak Setuju</c:v>
                </c:pt>
                <c:pt idx="4">
                  <c:v>Sangat Tidak Setuju</c:v>
                </c:pt>
              </c:strCache>
            </c:strRef>
          </c:cat>
          <c:val>
            <c:numRef>
              <c:f>[DATAA.xlsx]Sheet1!$E$141:$E$145</c:f>
              <c:numCache>
                <c:formatCode>General</c:formatCode>
                <c:ptCount val="5"/>
                <c:pt idx="0">
                  <c:v>18</c:v>
                </c:pt>
                <c:pt idx="1">
                  <c:v>19</c:v>
                </c:pt>
                <c:pt idx="2">
                  <c:v>3</c:v>
                </c:pt>
                <c:pt idx="3">
                  <c:v>2</c:v>
                </c:pt>
                <c:pt idx="4">
                  <c:v>1</c:v>
                </c:pt>
              </c:numCache>
            </c:numRef>
          </c:val>
        </c:ser>
        <c:dLbls>
          <c:showLegendKey val="0"/>
          <c:showVal val="1"/>
          <c:showCatName val="0"/>
          <c:showSerName val="0"/>
          <c:showPercent val="0"/>
          <c:showBubbleSize val="0"/>
        </c:dLbls>
        <c:gapWidth val="219"/>
        <c:overlap val="-27"/>
        <c:axId val="290579200"/>
        <c:axId val="290625024"/>
      </c:barChart>
      <c:catAx>
        <c:axId val="290579200"/>
        <c:scaling>
          <c:orientation val="minMax"/>
        </c:scaling>
        <c:delete val="0"/>
        <c:axPos val="b"/>
        <c:title>
          <c:tx>
            <c:rich>
              <a:bodyPr rot="0" spcFirstLastPara="0" vertOverflow="ellipsis" vert="horz" wrap="square" anchor="ctr" anchorCtr="1"/>
              <a:lstStyle/>
              <a:p>
                <a:pPr defTabSz="914400">
                  <a:defRPr lang="en-US" sz="900" b="0" i="0" u="none" strike="noStrike" kern="1200" baseline="0">
                    <a:solidFill>
                      <a:sysClr val="windowText" lastClr="000000"/>
                    </a:solidFill>
                    <a:latin typeface="+mn-lt"/>
                    <a:ea typeface="+mn-ea"/>
                    <a:cs typeface="+mn-cs"/>
                  </a:defRPr>
                </a:pPr>
                <a:r>
                  <a:rPr lang="en-US" sz="900">
                    <a:solidFill>
                      <a:sysClr val="windowText" lastClr="000000"/>
                    </a:solidFill>
                  </a:rPr>
                  <a:t>Kategori</a:t>
                </a:r>
                <a:endParaRPr lang="en-US" sz="900">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p>
        </c:txPr>
        <c:crossAx val="290625024"/>
        <c:crosses val="autoZero"/>
        <c:auto val="1"/>
        <c:lblAlgn val="ctr"/>
        <c:lblOffset val="100"/>
        <c:noMultiLvlLbl val="0"/>
      </c:catAx>
      <c:valAx>
        <c:axId val="29062502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900" b="0" i="0" u="none" strike="noStrike" kern="1200" baseline="0">
                    <a:solidFill>
                      <a:sysClr val="windowText" lastClr="000000"/>
                    </a:solidFill>
                    <a:latin typeface="+mn-lt"/>
                    <a:ea typeface="+mn-ea"/>
                    <a:cs typeface="+mn-cs"/>
                  </a:defRPr>
                </a:pPr>
                <a:r>
                  <a:rPr lang="en-US" sz="900">
                    <a:solidFill>
                      <a:sysClr val="windowText" lastClr="000000"/>
                    </a:solidFill>
                  </a:rPr>
                  <a:t>Jumlah</a:t>
                </a:r>
                <a:endParaRPr lang="en-US" sz="900">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0579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sz="900"/>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000" b="0" i="0" u="none" strike="noStrike" kern="1200" spc="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0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Grafik responden terhadap pertanyaan ke - 7</a:t>
            </a:r>
            <a:endParaRPr lang="en-US" sz="10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276944444444444"/>
          <c:y val="0.0277777777777778"/>
        </c:manualLayout>
      </c:layout>
      <c:overlay val="0"/>
      <c:spPr>
        <a:noFill/>
        <a:ln>
          <a:noFill/>
        </a:ln>
        <a:effectLst/>
      </c:spPr>
    </c:title>
    <c:autoTitleDeleted val="0"/>
    <c:plotArea>
      <c:layout>
        <c:manualLayout>
          <c:layoutTarget val="inner"/>
          <c:xMode val="edge"/>
          <c:yMode val="edge"/>
          <c:x val="0.102639030467777"/>
          <c:y val="0.18731729255678"/>
          <c:w val="0.852508777891041"/>
          <c:h val="0.592039577243085"/>
        </c:manualLayout>
      </c:layout>
      <c:barChart>
        <c:barDir val="col"/>
        <c:grouping val="clustered"/>
        <c:varyColors val="0"/>
        <c:ser>
          <c:idx val="0"/>
          <c:order val="0"/>
          <c:tx>
            <c:strRef>
              <c:f>[DATAA.xlsx]Sheet1!$E$165</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8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[DATAA.xlsx]Sheet1!$D$166:$D$170</c:f>
              <c:strCache>
                <c:ptCount val="5"/>
                <c:pt idx="0">
                  <c:v>Sangat Setuju</c:v>
                </c:pt>
                <c:pt idx="1">
                  <c:v>Setuju</c:v>
                </c:pt>
                <c:pt idx="2">
                  <c:v>Kurang Setuju</c:v>
                </c:pt>
                <c:pt idx="3">
                  <c:v>Tidak Setuju</c:v>
                </c:pt>
                <c:pt idx="4">
                  <c:v>Sangat Tidak Setuju</c:v>
                </c:pt>
              </c:strCache>
            </c:strRef>
          </c:cat>
          <c:val>
            <c:numRef>
              <c:f>[DATAA.xlsx]Sheet1!$E$166:$E$170</c:f>
              <c:numCache>
                <c:formatCode>General</c:formatCode>
                <c:ptCount val="5"/>
                <c:pt idx="0">
                  <c:v>8</c:v>
                </c:pt>
                <c:pt idx="1">
                  <c:v>22</c:v>
                </c:pt>
                <c:pt idx="2">
                  <c:v>8</c:v>
                </c:pt>
                <c:pt idx="3">
                  <c:v>3</c:v>
                </c:pt>
                <c:pt idx="4">
                  <c:v>2</c:v>
                </c:pt>
              </c:numCache>
            </c:numRef>
          </c:val>
        </c:ser>
        <c:dLbls>
          <c:showLegendKey val="0"/>
          <c:showVal val="1"/>
          <c:showCatName val="0"/>
          <c:showSerName val="0"/>
          <c:showPercent val="0"/>
          <c:showBubbleSize val="0"/>
        </c:dLbls>
        <c:gapWidth val="219"/>
        <c:overlap val="-27"/>
        <c:axId val="290645504"/>
        <c:axId val="290740480"/>
      </c:barChart>
      <c:catAx>
        <c:axId val="290645504"/>
        <c:scaling>
          <c:orientation val="minMax"/>
        </c:scaling>
        <c:delete val="0"/>
        <c:axPos val="b"/>
        <c:title>
          <c:tx>
            <c:rich>
              <a:bodyPr rot="0" spcFirstLastPara="0" vertOverflow="ellipsis" vert="horz" wrap="square" anchor="ctr" anchorCtr="1"/>
              <a:lstStyle/>
              <a:p>
                <a:pPr defTabSz="914400">
                  <a:defRPr lang="en-US" sz="800" b="0" i="0" u="none" strike="noStrike" kern="120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8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Kategori</a:t>
                </a:r>
                <a:endParaRPr lang="en-US" sz="8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7937546721033"/>
              <c:y val="0.881695826982818"/>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p>
        </c:txPr>
        <c:crossAx val="290740480"/>
        <c:crosses val="autoZero"/>
        <c:auto val="1"/>
        <c:lblAlgn val="ctr"/>
        <c:lblOffset val="100"/>
        <c:noMultiLvlLbl val="0"/>
      </c:catAx>
      <c:valAx>
        <c:axId val="290740480"/>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800" b="0" i="0" u="none" strike="noStrike" kern="1200" baseline="0">
                    <a:solidFill>
                      <a:sysClr val="windowText" lastClr="000000"/>
                    </a:solidFill>
                    <a:latin typeface="+mn-lt"/>
                    <a:ea typeface="+mn-ea"/>
                    <a:cs typeface="+mn-cs"/>
                  </a:defRPr>
                </a:pPr>
                <a:r>
                  <a:rPr lang="en-US" sz="800">
                    <a:solidFill>
                      <a:sysClr val="windowText" lastClr="000000"/>
                    </a:solidFill>
                  </a:rPr>
                  <a:t>Jumlah</a:t>
                </a:r>
                <a:endParaRPr lang="en-US" sz="800">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p>
        </c:txPr>
        <c:crossAx val="29064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sz="800"/>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000" b="0" i="0" u="none" strike="noStrike" kern="1200" spc="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0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Grafik responden terhadap pertanyaan ke - 8</a:t>
            </a:r>
            <a:endParaRPr lang="en-US" sz="10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barChart>
        <c:barDir val="col"/>
        <c:grouping val="clustered"/>
        <c:varyColors val="0"/>
        <c:ser>
          <c:idx val="0"/>
          <c:order val="0"/>
          <c:tx>
            <c:strRef>
              <c:f>[DATAA.xlsx]Sheet1!$E$190</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[DATAA.xlsx]Sheet1!$D$191:$D$195</c:f>
              <c:strCache>
                <c:ptCount val="5"/>
                <c:pt idx="0">
                  <c:v>Sangat Setuju</c:v>
                </c:pt>
                <c:pt idx="1">
                  <c:v>Setuju</c:v>
                </c:pt>
                <c:pt idx="2">
                  <c:v>Kurang Setuju</c:v>
                </c:pt>
                <c:pt idx="3">
                  <c:v>Tidak Setuju</c:v>
                </c:pt>
                <c:pt idx="4">
                  <c:v>Sangat Tidak Setuju</c:v>
                </c:pt>
              </c:strCache>
            </c:strRef>
          </c:cat>
          <c:val>
            <c:numRef>
              <c:f>[DATAA.xlsx]Sheet1!$E$191:$E$195</c:f>
              <c:numCache>
                <c:formatCode>General</c:formatCode>
                <c:ptCount val="5"/>
                <c:pt idx="0">
                  <c:v>8</c:v>
                </c:pt>
                <c:pt idx="1">
                  <c:v>14</c:v>
                </c:pt>
                <c:pt idx="2">
                  <c:v>16</c:v>
                </c:pt>
                <c:pt idx="3">
                  <c:v>4</c:v>
                </c:pt>
                <c:pt idx="4">
                  <c:v>1</c:v>
                </c:pt>
              </c:numCache>
            </c:numRef>
          </c:val>
        </c:ser>
        <c:dLbls>
          <c:showLegendKey val="0"/>
          <c:showVal val="1"/>
          <c:showCatName val="0"/>
          <c:showSerName val="0"/>
          <c:showPercent val="0"/>
          <c:showBubbleSize val="0"/>
        </c:dLbls>
        <c:gapWidth val="219"/>
        <c:overlap val="-27"/>
        <c:axId val="291023104"/>
        <c:axId val="291333632"/>
      </c:barChart>
      <c:catAx>
        <c:axId val="291023104"/>
        <c:scaling>
          <c:orientation val="minMax"/>
        </c:scaling>
        <c:delete val="0"/>
        <c:axPos val="b"/>
        <c:title>
          <c:tx>
            <c:rich>
              <a:bodyPr rot="0" spcFirstLastPara="0" vertOverflow="ellipsis" vert="horz" wrap="square" anchor="ctr" anchorCtr="1"/>
              <a:lstStyle/>
              <a:p>
                <a:pPr defTabSz="914400">
                  <a:defRPr lang="en-US" sz="700" b="0" i="0" u="none" strike="noStrike" kern="1200" baseline="0">
                    <a:solidFill>
                      <a:sysClr val="windowText" lastClr="000000"/>
                    </a:solidFill>
                    <a:latin typeface="+mn-lt"/>
                    <a:ea typeface="+mn-ea"/>
                    <a:cs typeface="+mn-cs"/>
                  </a:defRPr>
                </a:pPr>
                <a:r>
                  <a:rPr lang="en-US" sz="700">
                    <a:solidFill>
                      <a:sysClr val="windowText" lastClr="000000"/>
                    </a:solidFill>
                  </a:rPr>
                  <a:t>Kategori</a:t>
                </a:r>
                <a:endParaRPr lang="en-US" sz="700">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crossAx val="291333632"/>
        <c:crosses val="autoZero"/>
        <c:auto val="1"/>
        <c:lblAlgn val="ctr"/>
        <c:lblOffset val="100"/>
        <c:noMultiLvlLbl val="0"/>
      </c:catAx>
      <c:valAx>
        <c:axId val="29133363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700" b="0" i="0" u="none" strike="noStrike" kern="1200" baseline="0">
                    <a:solidFill>
                      <a:sysClr val="windowText" lastClr="000000"/>
                    </a:solidFill>
                    <a:latin typeface="+mn-lt"/>
                    <a:ea typeface="+mn-ea"/>
                    <a:cs typeface="+mn-cs"/>
                  </a:defRPr>
                </a:pPr>
                <a:r>
                  <a:rPr lang="en-US" sz="700">
                    <a:solidFill>
                      <a:sysClr val="windowText" lastClr="000000"/>
                    </a:solidFill>
                  </a:rPr>
                  <a:t>Jumlah</a:t>
                </a:r>
                <a:endParaRPr lang="en-US" sz="700">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crossAx val="29102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sz="700"/>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000" b="0" i="0" u="none" strike="noStrike" kern="1200" spc="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0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Grafik responden terhadap pertanyaan ke - 9</a:t>
            </a:r>
            <a:endParaRPr lang="en-US" sz="100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barChart>
        <c:barDir val="col"/>
        <c:grouping val="clustered"/>
        <c:varyColors val="0"/>
        <c:ser>
          <c:idx val="0"/>
          <c:order val="0"/>
          <c:tx>
            <c:strRef>
              <c:f>[DATAA.xlsx]Sheet1!$E$216</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[DATAA.xlsx]Sheet1!$D$217:$D$221</c:f>
              <c:strCache>
                <c:ptCount val="5"/>
                <c:pt idx="0">
                  <c:v>Sangat Setuju</c:v>
                </c:pt>
                <c:pt idx="1">
                  <c:v>Setuju</c:v>
                </c:pt>
                <c:pt idx="2">
                  <c:v>Kurang Setuju</c:v>
                </c:pt>
                <c:pt idx="3">
                  <c:v>Tidak Setuju</c:v>
                </c:pt>
                <c:pt idx="4">
                  <c:v>Sangat Tidak Setuju</c:v>
                </c:pt>
              </c:strCache>
            </c:strRef>
          </c:cat>
          <c:val>
            <c:numRef>
              <c:f>[DATAA.xlsx]Sheet1!$E$217:$E$221</c:f>
              <c:numCache>
                <c:formatCode>General</c:formatCode>
                <c:ptCount val="5"/>
                <c:pt idx="0">
                  <c:v>18</c:v>
                </c:pt>
                <c:pt idx="1">
                  <c:v>11</c:v>
                </c:pt>
                <c:pt idx="2">
                  <c:v>11</c:v>
                </c:pt>
                <c:pt idx="3">
                  <c:v>1</c:v>
                </c:pt>
                <c:pt idx="4">
                  <c:v>2</c:v>
                </c:pt>
              </c:numCache>
            </c:numRef>
          </c:val>
        </c:ser>
        <c:dLbls>
          <c:showLegendKey val="0"/>
          <c:showVal val="1"/>
          <c:showCatName val="0"/>
          <c:showSerName val="0"/>
          <c:showPercent val="0"/>
          <c:showBubbleSize val="0"/>
        </c:dLbls>
        <c:gapWidth val="219"/>
        <c:overlap val="-27"/>
        <c:axId val="292913920"/>
        <c:axId val="292926976"/>
      </c:barChart>
      <c:catAx>
        <c:axId val="292913920"/>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US">
                    <a:solidFill>
                      <a:sysClr val="windowText" lastClr="000000"/>
                    </a:solidFill>
                  </a:rPr>
                  <a:t>Kategori</a:t>
                </a:r>
                <a:endParaRPr lang="en-US">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crossAx val="292926976"/>
        <c:crosses val="autoZero"/>
        <c:auto val="1"/>
        <c:lblAlgn val="ctr"/>
        <c:lblOffset val="100"/>
        <c:noMultiLvlLbl val="0"/>
      </c:catAx>
      <c:valAx>
        <c:axId val="2929269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US">
                    <a:solidFill>
                      <a:sysClr val="windowText" lastClr="000000"/>
                    </a:solidFill>
                  </a:rPr>
                  <a:t>Jumlah</a:t>
                </a:r>
                <a:endParaRPr lang="en-US">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291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sz="1000"/>
              <a:t>Grafik responden terhadap pertanyaan ke - 10</a:t>
            </a:r>
            <a:endParaRPr lang="en-US" sz="1000"/>
          </a:p>
        </c:rich>
      </c:tx>
      <c:layout/>
      <c:overlay val="0"/>
      <c:spPr>
        <a:noFill/>
        <a:ln>
          <a:noFill/>
        </a:ln>
        <a:effectLst/>
      </c:spPr>
    </c:title>
    <c:autoTitleDeleted val="0"/>
    <c:plotArea>
      <c:layout/>
      <c:barChart>
        <c:barDir val="col"/>
        <c:grouping val="clustered"/>
        <c:varyColors val="0"/>
        <c:ser>
          <c:idx val="0"/>
          <c:order val="0"/>
          <c:tx>
            <c:strRef>
              <c:f>[DATAA.xlsx]Sheet1!$E$240</c:f>
              <c:strCache>
                <c:ptCount val="1"/>
                <c:pt idx="0">
                  <c:v>Jumlah</c:v>
                </c:pt>
              </c:strCache>
            </c:strRef>
          </c:tx>
          <c:spPr>
            <a:solidFill>
              <a:schemeClr val="accent6"/>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3"/>
            <c:invertIfNegative val="0"/>
            <c:bubble3D val="0"/>
            <c:spPr>
              <a:gradFill>
                <a:gsLst>
                  <a:gs pos="0">
                    <a:srgbClr val="E30000"/>
                  </a:gs>
                  <a:gs pos="100000">
                    <a:srgbClr val="760303"/>
                  </a:gs>
                </a:gsLst>
                <a:lin ang="5400000" scaled="0"/>
              </a:gradFill>
              <a:ln>
                <a:noFill/>
              </a:ln>
              <a:effectLst/>
            </c:spPr>
          </c:dPt>
          <c:dPt>
            <c:idx val="4"/>
            <c:invertIfNegative val="0"/>
            <c:bubble3D val="0"/>
            <c:spPr>
              <a:gradFill>
                <a:gsLst>
                  <a:gs pos="0">
                    <a:srgbClr val="7B32B2"/>
                  </a:gs>
                  <a:gs pos="100000">
                    <a:srgbClr val="401A5D"/>
                  </a:gs>
                </a:gsLst>
                <a:lin ang="5400000" scaled="0"/>
              </a:gradFill>
              <a:ln>
                <a:noFill/>
              </a:ln>
              <a:effectLst/>
            </c:spPr>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[DATAA.xlsx]Sheet1!$D$241:$D$245</c:f>
              <c:strCache>
                <c:ptCount val="5"/>
                <c:pt idx="0">
                  <c:v>Sangat Setuju</c:v>
                </c:pt>
                <c:pt idx="1">
                  <c:v>Setuju</c:v>
                </c:pt>
                <c:pt idx="2">
                  <c:v>Kurang Setuju</c:v>
                </c:pt>
                <c:pt idx="3">
                  <c:v>Tidak Setuju</c:v>
                </c:pt>
                <c:pt idx="4">
                  <c:v>Sangat Tidak Setuju</c:v>
                </c:pt>
              </c:strCache>
            </c:strRef>
          </c:cat>
          <c:val>
            <c:numRef>
              <c:f>[DATAA.xlsx]Sheet1!$E$241:$E$245</c:f>
              <c:numCache>
                <c:formatCode>General</c:formatCode>
                <c:ptCount val="5"/>
                <c:pt idx="0">
                  <c:v>9</c:v>
                </c:pt>
                <c:pt idx="1">
                  <c:v>15</c:v>
                </c:pt>
                <c:pt idx="2">
                  <c:v>15</c:v>
                </c:pt>
                <c:pt idx="3">
                  <c:v>2</c:v>
                </c:pt>
                <c:pt idx="4">
                  <c:v>2</c:v>
                </c:pt>
              </c:numCache>
            </c:numRef>
          </c:val>
        </c:ser>
        <c:dLbls>
          <c:showLegendKey val="0"/>
          <c:showVal val="1"/>
          <c:showCatName val="0"/>
          <c:showSerName val="0"/>
          <c:showPercent val="0"/>
          <c:showBubbleSize val="0"/>
        </c:dLbls>
        <c:gapWidth val="219"/>
        <c:overlap val="-27"/>
        <c:axId val="293008128"/>
        <c:axId val="294573568"/>
      </c:barChart>
      <c:catAx>
        <c:axId val="293008128"/>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t>Kategori</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crossAx val="294573568"/>
        <c:crosses val="autoZero"/>
        <c:auto val="1"/>
        <c:lblAlgn val="ctr"/>
        <c:lblOffset val="100"/>
        <c:noMultiLvlLbl val="0"/>
      </c:catAx>
      <c:valAx>
        <c:axId val="29457356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t>Jumlah</a:t>
                </a:r>
                <a:endParaRPr lang="en-US"/>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3008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CB21E-BAC7-464F-B8FD-AB0457659972}">
  <ds:schemaRefs/>
</ds:datastoreItem>
</file>

<file path=docProps/app.xml><?xml version="1.0" encoding="utf-8"?>
<Properties xmlns="http://schemas.openxmlformats.org/officeDocument/2006/extended-properties" xmlns:vt="http://schemas.openxmlformats.org/officeDocument/2006/docPropsVTypes">
  <Template>Normal</Template>
  <Pages>1</Pages>
  <Words>4332</Words>
  <Characters>24695</Characters>
  <Lines>205</Lines>
  <Paragraphs>57</Paragraphs>
  <TotalTime>695</TotalTime>
  <ScaleCrop>false</ScaleCrop>
  <LinksUpToDate>false</LinksUpToDate>
  <CharactersWithSpaces>28970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2021-10-24T06:43:00Z</dcterms:created>
  <dc:creator>werry</dc:creator>
  <cp:lastModifiedBy>Acer Aspire 5</cp:lastModifiedBy>
  <cp:lastPrinted>2021-11-07T16:01:00Z</cp:lastPrinted>
  <dcterms:modified xsi:type="dcterms:W3CDTF">2021-11-08T11:50:08Z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2BC55EB214554C9D8D83C6EDBCAE1882</vt:lpwstr>
  </property>
</Properties>
</file>